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8CB109">
      <w:pPr>
        <w:pStyle w:val="2"/>
        <w:keepNext w:val="0"/>
        <w:keepLines w:val="0"/>
        <w:widowControl/>
        <w:suppressLineNumbers w:val="0"/>
        <w:rPr>
          <w:sz w:val="32"/>
          <w:szCs w:val="32"/>
        </w:rPr>
      </w:pPr>
      <w:r>
        <w:rPr>
          <w:rFonts w:hint="default"/>
          <w:lang w:val="en-US"/>
        </w:rPr>
        <w:t xml:space="preserve">                                                                                                 </w:t>
      </w:r>
      <w:r>
        <w:rPr>
          <w:rStyle w:val="37"/>
          <w:b/>
          <w:bCs/>
        </w:rPr>
        <w:t xml:space="preserve">Phase 1: Problem </w:t>
      </w:r>
      <w:r>
        <w:rPr>
          <w:rStyle w:val="37"/>
          <w:b/>
          <w:bCs/>
          <w:sz w:val="32"/>
          <w:szCs w:val="32"/>
        </w:rPr>
        <w:t>Understanding &amp; Industry Analysis</w:t>
      </w:r>
    </w:p>
    <w:p w14:paraId="4C667E02">
      <w:pPr>
        <w:pStyle w:val="3"/>
        <w:keepNext w:val="0"/>
        <w:keepLines w:val="0"/>
        <w:widowControl/>
        <w:suppressLineNumbers w:val="0"/>
      </w:pPr>
      <w:r>
        <w:rPr>
          <w:rStyle w:val="37"/>
          <w:rFonts w:hint="default"/>
          <w:b/>
          <w:bCs/>
          <w:color w:val="000000" w:themeColor="text1"/>
          <w:sz w:val="28"/>
          <w:szCs w:val="28"/>
          <w:lang w:val="en-US"/>
          <w14:textFill>
            <w14:solidFill>
              <w14:schemeClr w14:val="tx1"/>
            </w14:solidFill>
          </w14:textFill>
        </w:rPr>
        <w:t>Problem Statement:</w:t>
      </w:r>
      <w:r>
        <w:rPr>
          <w:rStyle w:val="37"/>
          <w:rFonts w:hint="default"/>
          <w:b/>
          <w:bCs/>
          <w:sz w:val="28"/>
          <w:szCs w:val="28"/>
          <w:lang w:val="en-US"/>
        </w:rPr>
        <w:t xml:space="preserve"> </w:t>
      </w:r>
      <w:r>
        <w:rPr>
          <w:rStyle w:val="37"/>
          <w:b/>
          <w:bCs/>
          <w:sz w:val="28"/>
          <w:szCs w:val="28"/>
        </w:rPr>
        <w:t>Internal Helpdesk CRM</w:t>
      </w:r>
    </w:p>
    <w:p w14:paraId="0F3D8335">
      <w:pPr>
        <w:pStyle w:val="36"/>
        <w:keepNext w:val="0"/>
        <w:keepLines w:val="0"/>
        <w:widowControl/>
        <w:suppressLineNumbers w:val="0"/>
      </w:pPr>
      <w:r>
        <w:rPr>
          <w:rStyle w:val="37"/>
        </w:rPr>
        <w:t>Prepared by:</w:t>
      </w:r>
      <w:r>
        <w:t xml:space="preserve"> </w:t>
      </w:r>
      <w:r>
        <w:rPr>
          <w:rStyle w:val="37"/>
        </w:rPr>
        <w:t>MACHAPATHRI VAMSHI</w:t>
      </w:r>
    </w:p>
    <w:p w14:paraId="3918413B">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3A32653">
      <w:pPr>
        <w:pStyle w:val="4"/>
        <w:keepNext w:val="0"/>
        <w:keepLines w:val="0"/>
        <w:widowControl/>
        <w:suppressLineNumbers w:val="0"/>
        <w:rPr>
          <w:sz w:val="28"/>
          <w:szCs w:val="28"/>
        </w:rPr>
      </w:pPr>
      <w:r>
        <w:rPr>
          <w:rStyle w:val="37"/>
          <w:b/>
          <w:bCs/>
          <w:sz w:val="28"/>
          <w:szCs w:val="28"/>
        </w:rPr>
        <w:t>Requirement Gathering</w:t>
      </w:r>
    </w:p>
    <w:p w14:paraId="2D2B7AB8">
      <w:pPr>
        <w:pStyle w:val="36"/>
        <w:keepNext w:val="0"/>
        <w:keepLines w:val="0"/>
        <w:widowControl/>
        <w:suppressLineNumbers w:val="0"/>
      </w:pPr>
      <w:r>
        <w:rPr>
          <w:rStyle w:val="37"/>
        </w:rPr>
        <w:t>Core Functionality:</w:t>
      </w:r>
      <w:r>
        <w:br w:type="textWrapping"/>
      </w:r>
      <w:r>
        <w:t>Employees should be able to raise IT support tickets for issues such as password resets, software installation, or hardware problems. Tickets should automatically get assigned to the right IT support staff based on category, and the status should be tracked until resolution.</w:t>
      </w:r>
    </w:p>
    <w:p w14:paraId="267BCBED">
      <w:pPr>
        <w:pStyle w:val="36"/>
        <w:keepNext w:val="0"/>
        <w:keepLines w:val="0"/>
        <w:widowControl/>
        <w:suppressLineNumbers w:val="0"/>
      </w:pPr>
      <w:r>
        <w:rPr>
          <w:rStyle w:val="37"/>
        </w:rPr>
        <w:t>Reporting &amp; KPIs:</w:t>
      </w:r>
      <w:r>
        <w:br w:type="textWrapping"/>
      </w:r>
      <w:r>
        <w:t>The system should measure average resolution time, ticket volume per category per month, and percentage of tickets resolved within SLA timelines.</w:t>
      </w:r>
    </w:p>
    <w:p w14:paraId="6DC8374D">
      <w:pPr>
        <w:pStyle w:val="36"/>
        <w:keepNext w:val="0"/>
        <w:keepLines w:val="0"/>
        <w:widowControl/>
        <w:suppressLineNumbers w:val="0"/>
      </w:pPr>
      <w:r>
        <w:rPr>
          <w:rStyle w:val="37"/>
        </w:rPr>
        <w:t>Automation:</w:t>
      </w:r>
      <w:r>
        <w:br w:type="textWrapping"/>
      </w:r>
      <w:r>
        <w:t>Notifications should be sent to employees when tickets are created, updated, or resolved. Escalations should occur automatically if SLA timelines are breached.</w:t>
      </w:r>
    </w:p>
    <w:p w14:paraId="44DE6D9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2404DDE">
      <w:pPr>
        <w:pStyle w:val="4"/>
        <w:keepNext w:val="0"/>
        <w:keepLines w:val="0"/>
        <w:widowControl/>
        <w:suppressLineNumbers w:val="0"/>
      </w:pPr>
      <w:r>
        <w:rPr>
          <w:rStyle w:val="37"/>
          <w:b/>
          <w:bCs/>
          <w:sz w:val="28"/>
          <w:szCs w:val="28"/>
        </w:rPr>
        <w:t>Stakeholder Analysis</w:t>
      </w:r>
    </w:p>
    <w:p w14:paraId="61496D8E">
      <w:pPr>
        <w:pStyle w:val="36"/>
        <w:keepNext w:val="0"/>
        <w:keepLines w:val="0"/>
        <w:widowControl/>
        <w:numPr>
          <w:ilvl w:val="0"/>
          <w:numId w:val="7"/>
        </w:numPr>
        <w:suppressLineNumbers w:val="0"/>
        <w:ind w:left="420" w:leftChars="0" w:hanging="420" w:firstLineChars="0"/>
      </w:pPr>
      <w:r>
        <w:rPr>
          <w:rStyle w:val="37"/>
        </w:rPr>
        <w:t>Employees:</w:t>
      </w:r>
      <w:r>
        <w:t xml:space="preserve"> Need a simple way to raise tickets and get updates quickly.</w:t>
      </w:r>
    </w:p>
    <w:p w14:paraId="5C63EF1F">
      <w:pPr>
        <w:pStyle w:val="36"/>
        <w:keepNext w:val="0"/>
        <w:keepLines w:val="0"/>
        <w:widowControl/>
        <w:numPr>
          <w:ilvl w:val="0"/>
          <w:numId w:val="7"/>
        </w:numPr>
        <w:suppressLineNumbers w:val="0"/>
        <w:ind w:left="420" w:leftChars="0" w:hanging="420" w:firstLineChars="0"/>
      </w:pPr>
      <w:r>
        <w:rPr>
          <w:rStyle w:val="37"/>
        </w:rPr>
        <w:t>IT Support Team:</w:t>
      </w:r>
      <w:r>
        <w:t xml:space="preserve"> Need an organized queue of tickets to work on and update status easily.</w:t>
      </w:r>
    </w:p>
    <w:p w14:paraId="7F16CD54">
      <w:pPr>
        <w:pStyle w:val="36"/>
        <w:keepNext w:val="0"/>
        <w:keepLines w:val="0"/>
        <w:widowControl/>
        <w:numPr>
          <w:ilvl w:val="0"/>
          <w:numId w:val="7"/>
        </w:numPr>
        <w:suppressLineNumbers w:val="0"/>
        <w:ind w:left="420" w:leftChars="0" w:hanging="420" w:firstLineChars="0"/>
      </w:pPr>
      <w:r>
        <w:rPr>
          <w:rStyle w:val="37"/>
        </w:rPr>
        <w:t>IT Manager:</w:t>
      </w:r>
      <w:r>
        <w:t xml:space="preserve"> Needs dashboards and reports to monitor SLA performance and team workload.</w:t>
      </w:r>
    </w:p>
    <w:p w14:paraId="1C9C49CE">
      <w:pPr>
        <w:pStyle w:val="36"/>
        <w:keepNext w:val="0"/>
        <w:keepLines w:val="0"/>
        <w:widowControl/>
        <w:numPr>
          <w:ilvl w:val="0"/>
          <w:numId w:val="7"/>
        </w:numPr>
        <w:suppressLineNumbers w:val="0"/>
        <w:ind w:left="420" w:leftChars="0" w:hanging="420" w:firstLineChars="0"/>
      </w:pPr>
      <w:r>
        <w:rPr>
          <w:rStyle w:val="37"/>
        </w:rPr>
        <w:t>Management:</w:t>
      </w:r>
      <w:r>
        <w:t xml:space="preserve"> Wants visibility into major recurring issues to take preventive actions.</w:t>
      </w:r>
    </w:p>
    <w:p w14:paraId="0A91BCDE">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7407F41">
      <w:pPr>
        <w:pStyle w:val="4"/>
        <w:keepNext w:val="0"/>
        <w:keepLines w:val="0"/>
        <w:widowControl/>
        <w:suppressLineNumbers w:val="0"/>
      </w:pPr>
      <w:r>
        <w:rPr>
          <w:rStyle w:val="37"/>
          <w:b/>
          <w:bCs/>
          <w:sz w:val="28"/>
          <w:szCs w:val="28"/>
        </w:rPr>
        <w:t>Business Process Mapping</w:t>
      </w:r>
    </w:p>
    <w:p w14:paraId="45A58517">
      <w:pPr>
        <w:pStyle w:val="36"/>
        <w:keepNext w:val="0"/>
        <w:keepLines w:val="0"/>
        <w:widowControl/>
        <w:suppressLineNumbers w:val="0"/>
      </w:pPr>
      <w:r>
        <w:rPr>
          <w:rStyle w:val="37"/>
        </w:rPr>
        <w:t>Step 1:</w:t>
      </w:r>
      <w:r>
        <w:t xml:space="preserve"> Employee logs in and submits a ticket.</w:t>
      </w:r>
      <w:r>
        <w:br w:type="textWrapping"/>
      </w:r>
      <w:r>
        <w:rPr>
          <w:rStyle w:val="37"/>
        </w:rPr>
        <w:t>Step 2:</w:t>
      </w:r>
      <w:r>
        <w:t xml:space="preserve"> System auto-assigns ticket to appropriate support staff based on category.</w:t>
      </w:r>
      <w:r>
        <w:br w:type="textWrapping"/>
      </w:r>
      <w:r>
        <w:rPr>
          <w:rStyle w:val="37"/>
        </w:rPr>
        <w:t>Step 3:</w:t>
      </w:r>
      <w:r>
        <w:t xml:space="preserve"> Support staff works on the issue and updates ticket status.</w:t>
      </w:r>
      <w:r>
        <w:br w:type="textWrapping"/>
      </w:r>
      <w:r>
        <w:rPr>
          <w:rStyle w:val="37"/>
        </w:rPr>
        <w:t>Step 4:</w:t>
      </w:r>
      <w:r>
        <w:t xml:space="preserve"> Ticket is marked closed once resolved, and notification is sent to employee.</w:t>
      </w:r>
      <w:r>
        <w:br w:type="textWrapping"/>
      </w:r>
      <w:r>
        <w:rPr>
          <w:rStyle w:val="37"/>
        </w:rPr>
        <w:t>Step 5:</w:t>
      </w:r>
      <w:r>
        <w:t xml:space="preserve"> Resolution time and ticket data are captured for reports.</w:t>
      </w:r>
    </w:p>
    <w:p w14:paraId="1640E1F2">
      <w:pPr>
        <w:pStyle w:val="36"/>
        <w:keepNext w:val="0"/>
        <w:keepLines w:val="0"/>
        <w:widowControl/>
        <w:suppressLineNumbers w:val="0"/>
      </w:pPr>
      <w:r>
        <w:rPr>
          <w:rStyle w:val="37"/>
        </w:rPr>
        <w:t>Simple Process Flow Diagram (describe or draw):</w:t>
      </w:r>
    </w:p>
    <w:p w14:paraId="14B6C940">
      <w:pPr>
        <w:keepNext w:val="0"/>
        <w:keepLines w:val="0"/>
        <w:widowControl/>
        <w:suppressLineNumbers w:val="0"/>
        <w:bidi w:val="0"/>
        <w:jc w:val="left"/>
      </w:pPr>
      <w:r>
        <w:rPr>
          <w:rFonts w:ascii="SimSun" w:hAnsi="SimSun" w:eastAsia="SimSun" w:cs="SimSun"/>
          <w:kern w:val="0"/>
          <w:sz w:val="24"/>
          <w:szCs w:val="24"/>
          <w:lang w:val="en-US" w:eastAsia="zh-CN" w:bidi="ar"/>
        </w:rPr>
        <w:t>[Submit Ticket]</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[Auto Assign]</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[Work on Ticket]</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[Close Ticket]</w:t>
      </w:r>
      <w:r>
        <w:rPr>
          <w:rStyle w:val="20"/>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[Report Metrics]</w:t>
      </w:r>
    </w:p>
    <w:p w14:paraId="3B4538E2">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33FD9C42">
      <w:pPr>
        <w:pStyle w:val="4"/>
        <w:keepNext w:val="0"/>
        <w:keepLines w:val="0"/>
        <w:widowControl/>
        <w:suppressLineNumbers w:val="0"/>
        <w:rPr>
          <w:rFonts w:hint="default"/>
          <w:sz w:val="28"/>
          <w:szCs w:val="28"/>
          <w:lang w:val="en-US"/>
        </w:rPr>
      </w:pPr>
      <w:r>
        <w:rPr>
          <w:rStyle w:val="37"/>
          <w:b/>
          <w:bCs/>
          <w:sz w:val="28"/>
          <w:szCs w:val="28"/>
        </w:rPr>
        <w:t>Industry-Specific Use Case Analysis</w:t>
      </w:r>
    </w:p>
    <w:p w14:paraId="25F5CB39">
      <w:pPr>
        <w:pStyle w:val="36"/>
        <w:keepNext w:val="0"/>
        <w:keepLines w:val="0"/>
        <w:widowControl/>
        <w:suppressLineNumbers w:val="0"/>
      </w:pPr>
      <w:r>
        <w:t>An internal helpdesk CRM is critical for any corporate environment to ensure smooth IT operations. It helps reduce downtime, ensures SLA compliance, and improves employee satisfaction. For cybersecurity, it tracks security-related tickets like MFA issues or phishing reports, enabling faster incident response.</w:t>
      </w:r>
    </w:p>
    <w:p w14:paraId="709A1B3D">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AFEED83">
      <w:pPr>
        <w:pStyle w:val="4"/>
        <w:keepNext w:val="0"/>
        <w:keepLines w:val="0"/>
        <w:widowControl/>
        <w:suppressLineNumbers w:val="0"/>
        <w:rPr>
          <w:sz w:val="28"/>
          <w:szCs w:val="28"/>
        </w:rPr>
      </w:pPr>
      <w:r>
        <w:rPr>
          <w:rStyle w:val="37"/>
          <w:b/>
          <w:bCs/>
          <w:sz w:val="28"/>
          <w:szCs w:val="28"/>
        </w:rPr>
        <w:t>AppExchange Exploration</w:t>
      </w:r>
    </w:p>
    <w:p w14:paraId="22BDDA44">
      <w:pPr>
        <w:pStyle w:val="36"/>
        <w:keepNext w:val="0"/>
        <w:keepLines w:val="0"/>
        <w:widowControl/>
        <w:suppressLineNumbers w:val="0"/>
      </w:pPr>
      <w:r>
        <w:t xml:space="preserve">Explore ITSM and helpdesk apps on AppExchange such as </w:t>
      </w:r>
      <w:r>
        <w:rPr>
          <w:rStyle w:val="37"/>
        </w:rPr>
        <w:t>Service Cloud</w:t>
      </w:r>
      <w:r>
        <w:t xml:space="preserve">, </w:t>
      </w:r>
      <w:r>
        <w:rPr>
          <w:rStyle w:val="37"/>
        </w:rPr>
        <w:t>Spoke Desk</w:t>
      </w:r>
      <w:r>
        <w:t xml:space="preserve">, or </w:t>
      </w:r>
      <w:r>
        <w:rPr>
          <w:rStyle w:val="37"/>
        </w:rPr>
        <w:t>Milestones PM</w:t>
      </w:r>
      <w:r>
        <w:t xml:space="preserve"> to understand best practices in case management, escalation rules, and SLA tracking. These apps can provide inspiration for dashboards, reports, and automation flows.</w:t>
      </w:r>
    </w:p>
    <w:p w14:paraId="30BB3C0A">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63796D9B">
      <w:pPr>
        <w:pStyle w:val="2"/>
        <w:keepNext w:val="0"/>
        <w:keepLines w:val="0"/>
        <w:widowControl/>
        <w:suppressLineNumbers w:val="0"/>
        <w:rPr>
          <w:sz w:val="32"/>
          <w:szCs w:val="32"/>
        </w:rPr>
      </w:pPr>
      <w:r>
        <w:rPr>
          <w:sz w:val="32"/>
          <w:szCs w:val="32"/>
        </w:rPr>
        <w:t>Internal Helpdesk CRM – Phase 2: Org Setup &amp; Configuration</w:t>
      </w:r>
    </w:p>
    <w:p w14:paraId="49DD4B0E">
      <w:pPr>
        <w:pStyle w:val="2"/>
        <w:bidi w:val="0"/>
      </w:pPr>
      <w:r>
        <w:t>1. Project Goal</w:t>
      </w:r>
    </w:p>
    <w:p w14:paraId="2E2E67D6">
      <w:pPr>
        <w:pStyle w:val="36"/>
        <w:keepNext w:val="0"/>
        <w:keepLines w:val="0"/>
        <w:widowControl/>
        <w:suppressLineNumbers w:val="0"/>
      </w:pPr>
      <w:r>
        <w:t>Prepare Salesforce org with users, roles, profiles, permission sets, sharing settings, and email templates in preparation for building the Helpdesk Ticket object.</w:t>
      </w:r>
    </w:p>
    <w:p w14:paraId="6F80DCD0">
      <w:pPr>
        <w:pStyle w:val="4"/>
        <w:keepNext w:val="0"/>
        <w:keepLines w:val="0"/>
        <w:widowControl/>
        <w:suppressLineNumbers w:val="0"/>
      </w:pPr>
      <w:r>
        <w:t>Step 1: Log in to Salesforce Org</w:t>
      </w:r>
    </w:p>
    <w:p w14:paraId="081996C0">
      <w:pPr>
        <w:pStyle w:val="36"/>
        <w:keepNext w:val="0"/>
        <w:keepLines w:val="0"/>
        <w:widowControl/>
        <w:numPr>
          <w:ilvl w:val="0"/>
          <w:numId w:val="8"/>
        </w:numPr>
        <w:suppressLineNumbers w:val="0"/>
        <w:ind w:left="420" w:leftChars="0" w:hanging="420" w:firstLineChars="0"/>
      </w:pPr>
      <w:r>
        <w:t xml:space="preserve">Go to </w:t>
      </w:r>
      <w:r>
        <w:fldChar w:fldCharType="begin"/>
      </w:r>
      <w:r>
        <w:instrText xml:space="preserve"> HYPERLINK "https://login.salesforce.com" \t "_new" </w:instrText>
      </w:r>
      <w:r>
        <w:fldChar w:fldCharType="separate"/>
      </w:r>
      <w:r>
        <w:rPr>
          <w:rStyle w:val="22"/>
        </w:rPr>
        <w:t>https://login.salesforce.com</w:t>
      </w:r>
      <w:r>
        <w:fldChar w:fldCharType="end"/>
      </w:r>
    </w:p>
    <w:p w14:paraId="49BE6B85">
      <w:pPr>
        <w:pStyle w:val="36"/>
        <w:keepNext w:val="0"/>
        <w:keepLines w:val="0"/>
        <w:widowControl/>
        <w:numPr>
          <w:ilvl w:val="0"/>
          <w:numId w:val="8"/>
        </w:numPr>
        <w:suppressLineNumbers w:val="0"/>
        <w:ind w:left="420" w:leftChars="0" w:hanging="420" w:firstLineChars="0"/>
      </w:pPr>
      <w:r>
        <w:t>Enter username and password</w:t>
      </w:r>
    </w:p>
    <w:p w14:paraId="7BA351F0">
      <w:pPr>
        <w:pStyle w:val="36"/>
        <w:keepNext w:val="0"/>
        <w:keepLines w:val="0"/>
        <w:widowControl/>
        <w:numPr>
          <w:ilvl w:val="0"/>
          <w:numId w:val="8"/>
        </w:numPr>
        <w:suppressLineNumbers w:val="0"/>
        <w:ind w:left="420" w:leftChars="0" w:hanging="420" w:firstLineChars="0"/>
      </w:pPr>
      <w:r>
        <w:t xml:space="preserve">Click </w:t>
      </w:r>
      <w:r>
        <w:rPr>
          <w:rStyle w:val="37"/>
        </w:rPr>
        <w:t>Log In</w:t>
      </w:r>
    </w:p>
    <w:p w14:paraId="7295C989">
      <w:pPr>
        <w:pStyle w:val="36"/>
        <w:keepNext w:val="0"/>
        <w:keepLines w:val="0"/>
        <w:widowControl/>
        <w:suppressLineNumbers w:val="0"/>
        <w:rPr>
          <w:rFonts w:hint="default"/>
          <w:lang w:val="en-US"/>
        </w:rPr>
      </w:pPr>
      <w:bookmarkStart w:id="0" w:name="_GoBack"/>
      <w:bookmarkEnd w:id="0"/>
    </w:p>
    <w:p w14:paraId="0925F981"/>
    <w:p w14:paraId="2196A129">
      <w:pPr>
        <w:pStyle w:val="3"/>
        <w:bidi w:val="0"/>
      </w:pPr>
      <w:r>
        <w:t>Step 2: Set Company Information</w:t>
      </w:r>
    </w:p>
    <w:p w14:paraId="3A066DD5">
      <w:pPr>
        <w:pStyle w:val="36"/>
        <w:keepNext w:val="0"/>
        <w:keepLines w:val="0"/>
        <w:widowControl/>
        <w:numPr>
          <w:ilvl w:val="0"/>
          <w:numId w:val="9"/>
        </w:numPr>
        <w:suppressLineNumbers w:val="0"/>
        <w:ind w:right="0" w:rightChars="0"/>
      </w:pPr>
      <w:r>
        <w:t xml:space="preserve">Setup → Quick Find → </w:t>
      </w:r>
      <w:r>
        <w:rPr>
          <w:rStyle w:val="37"/>
        </w:rPr>
        <w:t>Company Information</w:t>
      </w:r>
      <w:r>
        <w:t xml:space="preserve"> → Click</w:t>
      </w:r>
    </w:p>
    <w:p w14:paraId="38D57B9B">
      <w:pPr>
        <w:pStyle w:val="36"/>
        <w:keepNext w:val="0"/>
        <w:keepLines w:val="0"/>
        <w:widowControl/>
        <w:numPr>
          <w:ilvl w:val="0"/>
          <w:numId w:val="9"/>
        </w:numPr>
        <w:suppressLineNumbers w:val="0"/>
        <w:ind w:left="0" w:leftChars="0" w:firstLine="0" w:firstLineChars="0"/>
      </w:pPr>
      <w:r>
        <w:t>Verify/update:</w:t>
      </w:r>
    </w:p>
    <w:p w14:paraId="0C19B3F3">
      <w:pPr>
        <w:pStyle w:val="36"/>
        <w:keepNext w:val="0"/>
        <w:keepLines w:val="0"/>
        <w:widowControl/>
        <w:numPr>
          <w:ilvl w:val="0"/>
          <w:numId w:val="10"/>
        </w:numPr>
        <w:suppressLineNumbers w:val="0"/>
        <w:ind w:left="420" w:leftChars="0" w:hanging="420" w:firstLineChars="0"/>
      </w:pPr>
      <w:r>
        <w:t>Company Name</w:t>
      </w:r>
    </w:p>
    <w:p w14:paraId="3B44C88A">
      <w:pPr>
        <w:pStyle w:val="36"/>
        <w:keepNext w:val="0"/>
        <w:keepLines w:val="0"/>
        <w:widowControl/>
        <w:numPr>
          <w:ilvl w:val="0"/>
          <w:numId w:val="10"/>
        </w:numPr>
        <w:suppressLineNumbers w:val="0"/>
        <w:ind w:left="420" w:leftChars="0" w:hanging="420" w:firstLineChars="0"/>
      </w:pPr>
      <w:r>
        <w:t>Primary Contact</w:t>
      </w:r>
    </w:p>
    <w:p w14:paraId="622D5018">
      <w:pPr>
        <w:pStyle w:val="36"/>
        <w:keepNext w:val="0"/>
        <w:keepLines w:val="0"/>
        <w:widowControl/>
        <w:numPr>
          <w:ilvl w:val="0"/>
          <w:numId w:val="10"/>
        </w:numPr>
        <w:suppressLineNumbers w:val="0"/>
        <w:ind w:left="420" w:leftChars="0" w:hanging="420" w:firstLineChars="0"/>
      </w:pPr>
      <w:r>
        <w:t>Default Locale: English (India)</w:t>
      </w:r>
    </w:p>
    <w:p w14:paraId="07FF1915">
      <w:pPr>
        <w:pStyle w:val="36"/>
        <w:keepNext w:val="0"/>
        <w:keepLines w:val="0"/>
        <w:widowControl/>
        <w:numPr>
          <w:ilvl w:val="0"/>
          <w:numId w:val="10"/>
        </w:numPr>
        <w:suppressLineNumbers w:val="0"/>
        <w:ind w:left="420" w:leftChars="0" w:hanging="420" w:firstLineChars="0"/>
      </w:pPr>
      <w:r>
        <w:t>Default Time Zone: Asia/Kolkata</w:t>
      </w:r>
    </w:p>
    <w:p w14:paraId="49368703">
      <w:pPr>
        <w:keepNext w:val="0"/>
        <w:keepLines w:val="0"/>
        <w:widowControl/>
        <w:numPr>
          <w:ilvl w:val="0"/>
          <w:numId w:val="9"/>
        </w:numPr>
        <w:suppressLineNumbers w:val="0"/>
        <w:spacing w:before="0" w:beforeAutospacing="1" w:after="0" w:afterAutospacing="1"/>
        <w:ind w:left="0" w:leftChars="0" w:firstLine="0" w:firstLineChars="0"/>
        <w:rPr>
          <w:rFonts w:hint="default" w:ascii="Times New Roman" w:hAnsi="Times New Roman" w:cs="Times New Roman"/>
          <w:lang w:val="en-US"/>
        </w:rPr>
      </w:pPr>
      <w:r>
        <w:rPr>
          <w:rFonts w:hint="default" w:ascii="Times New Roman" w:hAnsi="Times New Roman" w:eastAsia="SimSun" w:cs="Times New Roman"/>
          <w:sz w:val="24"/>
          <w:szCs w:val="24"/>
        </w:rPr>
        <w:t xml:space="preserve">Click </w:t>
      </w:r>
      <w:r>
        <w:rPr>
          <w:rStyle w:val="37"/>
          <w:rFonts w:hint="default" w:ascii="Times New Roman" w:hAnsi="Times New Roman" w:eastAsia="SimSun" w:cs="Times New Roman"/>
          <w:sz w:val="24"/>
          <w:szCs w:val="24"/>
        </w:rPr>
        <w:t>Edit</w:t>
      </w:r>
      <w:r>
        <w:rPr>
          <w:rFonts w:hint="default" w:ascii="Times New Roman" w:hAnsi="Times New Roman" w:eastAsia="SimSun" w:cs="Times New Roman"/>
          <w:sz w:val="24"/>
          <w:szCs w:val="24"/>
        </w:rPr>
        <w:t xml:space="preserve"> → update → </w:t>
      </w:r>
      <w:r>
        <w:rPr>
          <w:rStyle w:val="37"/>
          <w:rFonts w:hint="default" w:ascii="Times New Roman" w:hAnsi="Times New Roman" w:eastAsia="SimSun" w:cs="Times New Roman"/>
          <w:sz w:val="24"/>
          <w:szCs w:val="24"/>
        </w:rPr>
        <w:t>Save</w:t>
      </w:r>
    </w:p>
    <w:p w14:paraId="2A352280">
      <w:pPr>
        <w:rPr>
          <w:rFonts w:hint="default"/>
          <w:lang w:val="en-US"/>
        </w:rPr>
      </w:pPr>
      <w:r>
        <w:rPr>
          <w:rFonts w:hint="default"/>
          <w:lang w:val="en-US"/>
        </w:rPr>
        <w:drawing>
          <wp:inline distT="0" distB="0" distL="114300" distR="114300">
            <wp:extent cx="5486400" cy="2771775"/>
            <wp:effectExtent l="0" t="0" r="0" b="9525"/>
            <wp:docPr id="1" name="Picture 1" descr="Screenshot 2025-09-25 15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9-25 155922"/>
                    <pic:cNvPicPr>
                      <a:picLocks noChangeAspect="1"/>
                    </pic:cNvPicPr>
                  </pic:nvPicPr>
                  <pic:blipFill>
                    <a:blip r:embed="rId6"/>
                    <a:stretch>
                      <a:fillRect/>
                    </a:stretch>
                  </pic:blipFill>
                  <pic:spPr>
                    <a:xfrm>
                      <a:off x="0" y="0"/>
                      <a:ext cx="5486400" cy="2771775"/>
                    </a:xfrm>
                    <a:prstGeom prst="rect">
                      <a:avLst/>
                    </a:prstGeom>
                  </pic:spPr>
                </pic:pic>
              </a:graphicData>
            </a:graphic>
          </wp:inline>
        </w:drawing>
      </w:r>
    </w:p>
    <w:p w14:paraId="35F974CF">
      <w:pPr>
        <w:rPr>
          <w:rFonts w:hint="default"/>
          <w:lang w:val="en-US"/>
        </w:rPr>
      </w:pPr>
    </w:p>
    <w:p w14:paraId="29272B6B">
      <w:pPr>
        <w:pStyle w:val="3"/>
        <w:bidi w:val="0"/>
        <w:rPr>
          <w:rFonts w:hint="default"/>
        </w:rPr>
      </w:pPr>
      <w:r>
        <w:rPr>
          <w:rFonts w:hint="default"/>
        </w:rPr>
        <w:t>Step 3: Define Business Hours</w:t>
      </w:r>
    </w:p>
    <w:p w14:paraId="5B96229F">
      <w:pPr>
        <w:numPr>
          <w:ilvl w:val="0"/>
          <w:numId w:val="1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Setup → Quick Find → </w:t>
      </w:r>
      <w:r>
        <w:rPr>
          <w:rStyle w:val="37"/>
          <w:rFonts w:hint="default" w:ascii="Times New Roman" w:hAnsi="Times New Roman" w:eastAsia="SimSun" w:cs="Times New Roman"/>
          <w:sz w:val="24"/>
          <w:szCs w:val="24"/>
        </w:rPr>
        <w:t>Business Hours</w:t>
      </w:r>
      <w:r>
        <w:rPr>
          <w:rFonts w:hint="default" w:ascii="Times New Roman" w:hAnsi="Times New Roman" w:eastAsia="SimSun" w:cs="Times New Roman"/>
          <w:sz w:val="24"/>
          <w:szCs w:val="24"/>
        </w:rPr>
        <w:t xml:space="preserve"> → Click</w:t>
      </w:r>
    </w:p>
    <w:p w14:paraId="0C1724EA">
      <w:pPr>
        <w:pStyle w:val="36"/>
        <w:keepNext w:val="0"/>
        <w:keepLines w:val="0"/>
        <w:widowControl/>
        <w:numPr>
          <w:ilvl w:val="0"/>
          <w:numId w:val="11"/>
        </w:numPr>
        <w:suppressLineNumbers w:val="0"/>
        <w:ind w:left="0" w:leftChars="0" w:firstLine="0" w:firstLineChars="0"/>
      </w:pPr>
      <w:r>
        <w:t xml:space="preserve">Click </w:t>
      </w:r>
      <w:r>
        <w:rPr>
          <w:rStyle w:val="37"/>
        </w:rPr>
        <w:t>New Business Hours</w:t>
      </w:r>
      <w:r>
        <w:t>:</w:t>
      </w:r>
    </w:p>
    <w:p w14:paraId="6CCF29B4">
      <w:pPr>
        <w:pStyle w:val="36"/>
        <w:keepNext w:val="0"/>
        <w:keepLines w:val="0"/>
        <w:widowControl/>
        <w:suppressLineNumbers w:val="0"/>
        <w:ind w:left="720"/>
      </w:pPr>
      <w:r>
        <w:t>Name: IT Support Hours</w:t>
      </w:r>
    </w:p>
    <w:p w14:paraId="0870D23F">
      <w:pPr>
        <w:pStyle w:val="36"/>
        <w:keepNext w:val="0"/>
        <w:keepLines w:val="0"/>
        <w:widowControl/>
        <w:suppressLineNumbers w:val="0"/>
        <w:ind w:left="720"/>
        <w:rPr>
          <w:rFonts w:hint="default"/>
          <w:lang w:val="en-US"/>
        </w:rPr>
      </w:pPr>
      <w:r>
        <w:t xml:space="preserve">Default: </w:t>
      </w:r>
      <w:r>
        <w:rPr>
          <w:rFonts w:hint="default"/>
          <w:lang w:val="en-US"/>
        </w:rPr>
        <w:t>yes</w:t>
      </w:r>
    </w:p>
    <w:p w14:paraId="1EE1FC39">
      <w:pPr>
        <w:pStyle w:val="36"/>
        <w:keepNext w:val="0"/>
        <w:keepLines w:val="0"/>
        <w:widowControl/>
        <w:suppressLineNumbers w:val="0"/>
        <w:ind w:left="720"/>
      </w:pPr>
      <w:r>
        <w:t>Time Zone: Asia/Kolkata</w:t>
      </w:r>
    </w:p>
    <w:p w14:paraId="69051C19">
      <w:pPr>
        <w:pStyle w:val="36"/>
        <w:keepNext w:val="0"/>
        <w:keepLines w:val="0"/>
        <w:widowControl/>
        <w:suppressLineNumbers w:val="0"/>
        <w:ind w:left="720"/>
      </w:pPr>
      <w:r>
        <w:t xml:space="preserve">Open: 09:00 → Close: </w:t>
      </w:r>
      <w:r>
        <w:rPr>
          <w:rFonts w:hint="default"/>
          <w:lang w:val="en-US"/>
        </w:rPr>
        <w:t>06</w:t>
      </w:r>
      <w:r>
        <w:t>:00 (Mon-Fri)</w:t>
      </w:r>
    </w:p>
    <w:p w14:paraId="306E80E1">
      <w:pPr>
        <w:pStyle w:val="36"/>
        <w:keepNext w:val="0"/>
        <w:keepLines w:val="0"/>
        <w:widowControl/>
        <w:numPr>
          <w:ilvl w:val="0"/>
          <w:numId w:val="11"/>
        </w:numPr>
        <w:suppressLineNumbers w:val="0"/>
        <w:ind w:left="0" w:leftChars="0" w:firstLine="0" w:firstLineChars="0"/>
        <w:rPr>
          <w:rFonts w:hint="default"/>
          <w:lang w:val="en-US"/>
        </w:rPr>
      </w:pPr>
      <w:r>
        <w:rPr>
          <w:rFonts w:hint="default"/>
          <w:lang w:val="en-US"/>
        </w:rPr>
        <w:t>Click Save</w:t>
      </w:r>
    </w:p>
    <w:p w14:paraId="3C21869B">
      <w:pPr>
        <w:pStyle w:val="36"/>
        <w:keepNext w:val="0"/>
        <w:keepLines w:val="0"/>
        <w:widowControl/>
        <w:numPr>
          <w:numId w:val="0"/>
        </w:numPr>
        <w:suppressLineNumbers w:val="0"/>
        <w:ind w:leftChars="0" w:right="0" w:rightChars="0"/>
        <w:rPr>
          <w:rFonts w:hint="default"/>
          <w:lang w:val="en-US"/>
        </w:rPr>
      </w:pPr>
      <w:r>
        <w:rPr>
          <w:rFonts w:hint="default"/>
          <w:lang w:val="en-US"/>
        </w:rPr>
        <w:drawing>
          <wp:inline distT="0" distB="0" distL="114300" distR="114300">
            <wp:extent cx="5478145" cy="2834640"/>
            <wp:effectExtent l="0" t="0" r="8255" b="10160"/>
            <wp:docPr id="2" name="Picture 2" descr="Screenshot 2025-09-24 195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9-24 195232"/>
                    <pic:cNvPicPr>
                      <a:picLocks noChangeAspect="1"/>
                    </pic:cNvPicPr>
                  </pic:nvPicPr>
                  <pic:blipFill>
                    <a:blip r:embed="rId7"/>
                    <a:stretch>
                      <a:fillRect/>
                    </a:stretch>
                  </pic:blipFill>
                  <pic:spPr>
                    <a:xfrm>
                      <a:off x="0" y="0"/>
                      <a:ext cx="5478145" cy="2834640"/>
                    </a:xfrm>
                    <a:prstGeom prst="rect">
                      <a:avLst/>
                    </a:prstGeom>
                  </pic:spPr>
                </pic:pic>
              </a:graphicData>
            </a:graphic>
          </wp:inline>
        </w:drawing>
      </w:r>
    </w:p>
    <w:p w14:paraId="15638337">
      <w:pPr>
        <w:pStyle w:val="3"/>
        <w:bidi w:val="0"/>
      </w:pPr>
      <w:r>
        <w:t>Step 4: Add Holidays</w:t>
      </w:r>
    </w:p>
    <w:p w14:paraId="2C0056AD">
      <w:pPr>
        <w:pStyle w:val="36"/>
        <w:keepNext w:val="0"/>
        <w:keepLines w:val="0"/>
        <w:widowControl/>
        <w:numPr>
          <w:ilvl w:val="0"/>
          <w:numId w:val="12"/>
        </w:numPr>
        <w:suppressLineNumbers w:val="0"/>
        <w:ind w:left="60" w:leftChars="0" w:firstLine="0" w:firstLineChars="0"/>
      </w:pPr>
      <w:r>
        <w:t xml:space="preserve">Setup → Quick Find → </w:t>
      </w:r>
      <w:r>
        <w:rPr>
          <w:rStyle w:val="37"/>
        </w:rPr>
        <w:t>Holidays</w:t>
      </w:r>
      <w:r>
        <w:t xml:space="preserve"> → Click</w:t>
      </w:r>
    </w:p>
    <w:p w14:paraId="56BB9964">
      <w:pPr>
        <w:pStyle w:val="36"/>
        <w:keepNext w:val="0"/>
        <w:keepLines w:val="0"/>
        <w:widowControl/>
        <w:numPr>
          <w:ilvl w:val="0"/>
          <w:numId w:val="12"/>
        </w:numPr>
        <w:suppressLineNumbers w:val="0"/>
        <w:ind w:left="60" w:leftChars="0" w:firstLine="0" w:firstLineChars="0"/>
      </w:pPr>
      <w:r>
        <w:t xml:space="preserve">Click </w:t>
      </w:r>
      <w:r>
        <w:rPr>
          <w:rStyle w:val="37"/>
        </w:rPr>
        <w:t>New Holiday</w:t>
      </w:r>
      <w:r>
        <w:t>:</w:t>
      </w:r>
    </w:p>
    <w:p w14:paraId="0AEA2E7F">
      <w:pPr>
        <w:pStyle w:val="36"/>
        <w:keepNext w:val="0"/>
        <w:keepLines w:val="0"/>
        <w:widowControl/>
        <w:numPr>
          <w:ilvl w:val="0"/>
          <w:numId w:val="13"/>
        </w:numPr>
        <w:suppressLineNumbers w:val="0"/>
        <w:ind w:left="420" w:leftChars="0" w:hanging="420" w:firstLineChars="0"/>
      </w:pPr>
      <w:r>
        <w:t>Holiday Name: Republic Day</w:t>
      </w:r>
    </w:p>
    <w:p w14:paraId="441C3C18">
      <w:pPr>
        <w:pStyle w:val="36"/>
        <w:keepNext w:val="0"/>
        <w:keepLines w:val="0"/>
        <w:widowControl/>
        <w:numPr>
          <w:ilvl w:val="0"/>
          <w:numId w:val="13"/>
        </w:numPr>
        <w:suppressLineNumbers w:val="0"/>
        <w:ind w:left="420" w:leftChars="0" w:hanging="420" w:firstLineChars="0"/>
        <w:rPr>
          <w:rFonts w:hint="default"/>
          <w:lang w:val="en-US"/>
        </w:rPr>
      </w:pPr>
      <w:r>
        <w:t>Date: 26-Jan</w:t>
      </w:r>
    </w:p>
    <w:p w14:paraId="34EDA18F">
      <w:pPr>
        <w:pStyle w:val="36"/>
        <w:keepNext w:val="0"/>
        <w:keepLines w:val="0"/>
        <w:widowControl/>
        <w:numPr>
          <w:ilvl w:val="0"/>
          <w:numId w:val="12"/>
        </w:numPr>
        <w:suppressLineNumbers w:val="0"/>
        <w:ind w:left="60" w:leftChars="0" w:right="0" w:rightChars="0" w:firstLine="0" w:firstLineChars="0"/>
        <w:rPr>
          <w:rFonts w:hint="default"/>
          <w:lang w:val="en-US"/>
        </w:rPr>
      </w:pPr>
      <w:r>
        <w:rPr>
          <w:rFonts w:hint="default"/>
          <w:lang w:val="en-US"/>
        </w:rPr>
        <w:t>Click Save</w:t>
      </w:r>
    </w:p>
    <w:p w14:paraId="366E61C5">
      <w:pPr>
        <w:pStyle w:val="36"/>
        <w:keepNext w:val="0"/>
        <w:keepLines w:val="0"/>
        <w:widowControl/>
        <w:numPr>
          <w:ilvl w:val="0"/>
          <w:numId w:val="12"/>
        </w:numPr>
        <w:suppressLineNumbers w:val="0"/>
        <w:ind w:left="60" w:leftChars="0" w:right="0" w:rightChars="0" w:firstLine="0" w:firstLineChars="0"/>
        <w:rPr>
          <w:rFonts w:hint="default" w:ascii="Times New Roman" w:hAnsi="Times New Roman" w:cs="Times New Roman"/>
          <w:lang w:val="en-US"/>
        </w:rPr>
      </w:pPr>
      <w:r>
        <w:rPr>
          <w:rFonts w:hint="default" w:ascii="Times New Roman" w:hAnsi="Times New Roman" w:eastAsia="SimSun" w:cs="Times New Roman"/>
          <w:sz w:val="24"/>
          <w:szCs w:val="24"/>
        </w:rPr>
        <w:t xml:space="preserve">Click </w:t>
      </w:r>
      <w:r>
        <w:rPr>
          <w:rStyle w:val="37"/>
          <w:rFonts w:hint="default" w:ascii="Times New Roman" w:hAnsi="Times New Roman" w:eastAsia="SimSun" w:cs="Times New Roman"/>
          <w:sz w:val="24"/>
          <w:szCs w:val="24"/>
        </w:rPr>
        <w:t>Add Business Hours</w:t>
      </w:r>
      <w:r>
        <w:rPr>
          <w:rFonts w:hint="default" w:ascii="Times New Roman" w:hAnsi="Times New Roman" w:eastAsia="SimSun" w:cs="Times New Roman"/>
          <w:sz w:val="24"/>
          <w:szCs w:val="24"/>
        </w:rPr>
        <w:t xml:space="preserve"> → add IT Support Hours</w:t>
      </w:r>
    </w:p>
    <w:p w14:paraId="23FD1F84">
      <w:pPr>
        <w:pStyle w:val="36"/>
        <w:keepNext w:val="0"/>
        <w:keepLines w:val="0"/>
        <w:widowControl/>
        <w:numPr>
          <w:numId w:val="0"/>
        </w:numPr>
        <w:suppressLineNumbers w:val="0"/>
        <w:ind w:left="60" w:leftChars="0" w:right="0" w:rightChars="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472430" cy="2854960"/>
            <wp:effectExtent l="0" t="0" r="1270" b="2540"/>
            <wp:docPr id="3" name="Picture 3" descr="Screenshot 2025-09-24 203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9-24 203913"/>
                    <pic:cNvPicPr>
                      <a:picLocks noChangeAspect="1"/>
                    </pic:cNvPicPr>
                  </pic:nvPicPr>
                  <pic:blipFill>
                    <a:blip r:embed="rId8"/>
                    <a:stretch>
                      <a:fillRect/>
                    </a:stretch>
                  </pic:blipFill>
                  <pic:spPr>
                    <a:xfrm>
                      <a:off x="0" y="0"/>
                      <a:ext cx="5472430" cy="2854960"/>
                    </a:xfrm>
                    <a:prstGeom prst="rect">
                      <a:avLst/>
                    </a:prstGeom>
                  </pic:spPr>
                </pic:pic>
              </a:graphicData>
            </a:graphic>
          </wp:inline>
        </w:drawing>
      </w:r>
    </w:p>
    <w:p w14:paraId="6A3831D3">
      <w:pPr>
        <w:pStyle w:val="3"/>
        <w:bidi w:val="0"/>
        <w:rPr>
          <w:rFonts w:hint="default" w:ascii="Times New Roman" w:hAnsi="Times New Roman"/>
          <w:lang w:val="en-US"/>
        </w:rPr>
      </w:pPr>
      <w:r>
        <w:rPr>
          <w:rFonts w:hint="default"/>
          <w:lang w:val="en-US"/>
        </w:rPr>
        <w:t>Step 5: Create Role Hierarchy</w:t>
      </w:r>
    </w:p>
    <w:p w14:paraId="4AAFE2E7">
      <w:pPr>
        <w:pStyle w:val="36"/>
        <w:keepNext w:val="0"/>
        <w:keepLines w:val="0"/>
        <w:widowControl/>
        <w:numPr>
          <w:ilvl w:val="0"/>
          <w:numId w:val="14"/>
        </w:numPr>
        <w:suppressLineNumbers w:val="0"/>
        <w:ind w:left="60" w:leftChars="0" w:right="0" w:rightChars="0"/>
        <w:rPr>
          <w:rFonts w:hint="default" w:ascii="Times New Roman" w:hAnsi="Times New Roman"/>
          <w:lang w:val="en-US"/>
        </w:rPr>
      </w:pPr>
      <w:r>
        <w:rPr>
          <w:rFonts w:hint="default" w:ascii="Times New Roman" w:hAnsi="Times New Roman"/>
          <w:lang w:val="en-US"/>
        </w:rPr>
        <w:t>Setup → Quick Find → Roles → Click Set Up Roles</w:t>
      </w:r>
    </w:p>
    <w:p w14:paraId="70F3E92A">
      <w:pPr>
        <w:pStyle w:val="36"/>
        <w:keepNext w:val="0"/>
        <w:keepLines w:val="0"/>
        <w:widowControl/>
        <w:numPr>
          <w:ilvl w:val="0"/>
          <w:numId w:val="14"/>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t>Click Expand All</w:t>
      </w:r>
    </w:p>
    <w:p w14:paraId="6D49BB1F">
      <w:pPr>
        <w:pStyle w:val="36"/>
        <w:keepNext w:val="0"/>
        <w:keepLines w:val="0"/>
        <w:widowControl/>
        <w:numPr>
          <w:ilvl w:val="0"/>
          <w:numId w:val="14"/>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t>Add roles:</w:t>
      </w:r>
    </w:p>
    <w:p w14:paraId="3327576A">
      <w:pPr>
        <w:pStyle w:val="36"/>
        <w:keepNext w:val="0"/>
        <w:keepLines w:val="0"/>
        <w:widowControl/>
        <w:numPr>
          <w:ilvl w:val="0"/>
          <w:numId w:val="15"/>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CEO</w:t>
      </w:r>
    </w:p>
    <w:p w14:paraId="3DC6D220">
      <w:pPr>
        <w:pStyle w:val="36"/>
        <w:keepNext w:val="0"/>
        <w:keepLines w:val="0"/>
        <w:widowControl/>
        <w:numPr>
          <w:ilvl w:val="0"/>
          <w:numId w:val="15"/>
        </w:numPr>
        <w:suppressLineNumbers w:val="0"/>
        <w:tabs>
          <w:tab w:val="clear" w:pos="420"/>
        </w:tabs>
        <w:ind w:left="420" w:leftChars="0" w:right="0" w:rightChars="0" w:hanging="420" w:firstLineChars="0"/>
        <w:rPr>
          <w:rFonts w:hint="default" w:ascii="Times New Roman" w:hAnsi="Times New Roman"/>
          <w:lang w:val="en-US"/>
        </w:rPr>
      </w:pPr>
      <w:r>
        <w:rPr>
          <w:rFonts w:hint="default" w:ascii="Times New Roman" w:hAnsi="Times New Roman"/>
          <w:lang w:val="en-US"/>
        </w:rPr>
        <w:t>IT Manager</w:t>
      </w:r>
    </w:p>
    <w:p w14:paraId="4FB941E7">
      <w:pPr>
        <w:pStyle w:val="36"/>
        <w:keepNext w:val="0"/>
        <w:keepLines w:val="0"/>
        <w:widowControl/>
        <w:numPr>
          <w:ilvl w:val="0"/>
          <w:numId w:val="15"/>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IT Support</w:t>
      </w:r>
    </w:p>
    <w:p w14:paraId="6E08F182">
      <w:pPr>
        <w:pStyle w:val="36"/>
        <w:keepNext w:val="0"/>
        <w:keepLines w:val="0"/>
        <w:widowControl/>
        <w:numPr>
          <w:ilvl w:val="0"/>
          <w:numId w:val="15"/>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Employee</w:t>
      </w:r>
    </w:p>
    <w:p w14:paraId="28EB19D1">
      <w:pPr>
        <w:pStyle w:val="36"/>
        <w:keepNext w:val="0"/>
        <w:keepLines w:val="0"/>
        <w:widowControl/>
        <w:numPr>
          <w:numId w:val="0"/>
        </w:numPr>
        <w:suppressLineNumbers w:val="0"/>
        <w:ind w:right="0" w:rightChars="0"/>
        <w:rPr>
          <w:rFonts w:hint="default" w:ascii="Times New Roman" w:hAnsi="Times New Roman"/>
          <w:lang w:val="en-US"/>
        </w:rPr>
      </w:pPr>
      <w:r>
        <w:rPr>
          <w:rFonts w:hint="default" w:ascii="Times New Roman" w:hAnsi="Times New Roman"/>
          <w:lang w:val="en-US"/>
        </w:rPr>
        <w:drawing>
          <wp:inline distT="0" distB="0" distL="114300" distR="114300">
            <wp:extent cx="5478780" cy="4705350"/>
            <wp:effectExtent l="0" t="0" r="7620" b="6350"/>
            <wp:docPr id="4" name="Picture 4" descr="Screenshot 2025-09-25 16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9-25 161827"/>
                    <pic:cNvPicPr>
                      <a:picLocks noChangeAspect="1"/>
                    </pic:cNvPicPr>
                  </pic:nvPicPr>
                  <pic:blipFill>
                    <a:blip r:embed="rId9"/>
                    <a:stretch>
                      <a:fillRect/>
                    </a:stretch>
                  </pic:blipFill>
                  <pic:spPr>
                    <a:xfrm>
                      <a:off x="0" y="0"/>
                      <a:ext cx="5478780" cy="4705350"/>
                    </a:xfrm>
                    <a:prstGeom prst="rect">
                      <a:avLst/>
                    </a:prstGeom>
                  </pic:spPr>
                </pic:pic>
              </a:graphicData>
            </a:graphic>
          </wp:inline>
        </w:drawing>
      </w:r>
    </w:p>
    <w:p w14:paraId="1C54798C">
      <w:pPr>
        <w:pStyle w:val="36"/>
        <w:keepNext w:val="0"/>
        <w:keepLines w:val="0"/>
        <w:widowControl/>
        <w:numPr>
          <w:numId w:val="0"/>
        </w:numPr>
        <w:suppressLineNumbers w:val="0"/>
        <w:ind w:left="60" w:leftChars="0" w:right="0" w:rightChars="0"/>
        <w:rPr>
          <w:rFonts w:hint="default" w:ascii="Times New Roman" w:hAnsi="Times New Roman"/>
          <w:lang w:val="en-US"/>
        </w:rPr>
      </w:pPr>
    </w:p>
    <w:p w14:paraId="1F0826E1">
      <w:pPr>
        <w:pStyle w:val="3"/>
        <w:bidi w:val="0"/>
        <w:rPr>
          <w:rFonts w:hint="default"/>
          <w:lang w:val="en-US"/>
        </w:rPr>
      </w:pPr>
      <w:r>
        <w:rPr>
          <w:rFonts w:hint="default"/>
          <w:lang w:val="en-US"/>
        </w:rPr>
        <w:t>Step 6: Create Users</w:t>
      </w:r>
    </w:p>
    <w:p w14:paraId="25A9292C">
      <w:pPr>
        <w:pStyle w:val="36"/>
        <w:keepNext w:val="0"/>
        <w:keepLines w:val="0"/>
        <w:widowControl/>
        <w:numPr>
          <w:ilvl w:val="0"/>
          <w:numId w:val="16"/>
        </w:numPr>
        <w:suppressLineNumbers w:val="0"/>
        <w:ind w:right="0" w:rightChars="0"/>
        <w:rPr>
          <w:rFonts w:hint="default" w:ascii="Times New Roman" w:hAnsi="Times New Roman"/>
          <w:lang w:val="en-US"/>
        </w:rPr>
      </w:pPr>
      <w:r>
        <w:rPr>
          <w:rFonts w:hint="default" w:ascii="Times New Roman" w:hAnsi="Times New Roman"/>
          <w:lang w:val="en-US"/>
        </w:rPr>
        <w:t>Setup → Quick Find → Users → Click New User</w:t>
      </w:r>
    </w:p>
    <w:p w14:paraId="283BE041">
      <w:pPr>
        <w:pStyle w:val="36"/>
        <w:keepNext w:val="0"/>
        <w:keepLines w:val="0"/>
        <w:widowControl/>
        <w:numPr>
          <w:numId w:val="0"/>
        </w:numPr>
        <w:suppressLineNumbers w:val="0"/>
        <w:ind w:left="60" w:leftChars="0" w:right="0" w:rightChars="0"/>
        <w:rPr>
          <w:rFonts w:hint="default" w:ascii="Times New Roman" w:hAnsi="Times New Roman"/>
          <w:lang w:val="en-US"/>
        </w:rPr>
      </w:pPr>
    </w:p>
    <w:p w14:paraId="6F338A9A">
      <w:pPr>
        <w:pStyle w:val="36"/>
        <w:keepNext w:val="0"/>
        <w:keepLines w:val="0"/>
        <w:widowControl/>
        <w:numPr>
          <w:ilvl w:val="0"/>
          <w:numId w:val="16"/>
        </w:numPr>
        <w:suppressLineNumbers w:val="0"/>
        <w:ind w:left="0" w:leftChars="0" w:right="0" w:rightChars="0" w:firstLine="0" w:firstLineChars="0"/>
        <w:rPr>
          <w:rFonts w:hint="default" w:ascii="Times New Roman" w:hAnsi="Times New Roman"/>
          <w:lang w:val="en-US"/>
        </w:rPr>
      </w:pPr>
      <w:r>
        <w:rPr>
          <w:rFonts w:hint="default" w:ascii="Times New Roman" w:hAnsi="Times New Roman"/>
          <w:lang w:val="en-US"/>
        </w:rPr>
        <w:t>Employee User:</w:t>
      </w:r>
    </w:p>
    <w:p w14:paraId="39342CDA">
      <w:pPr>
        <w:pStyle w:val="36"/>
        <w:keepNext w:val="0"/>
        <w:keepLines w:val="0"/>
        <w:widowControl/>
        <w:numPr>
          <w:ilvl w:val="0"/>
          <w:numId w:val="17"/>
        </w:numPr>
        <w:suppressLineNumbers w:val="0"/>
        <w:spacing w:line="240" w:lineRule="auto"/>
        <w:ind w:left="420" w:leftChars="0" w:right="0" w:rightChars="0" w:hanging="420" w:firstLineChars="0"/>
        <w:jc w:val="left"/>
        <w:rPr>
          <w:rFonts w:hint="default" w:ascii="Times New Roman" w:hAnsi="Times New Roman"/>
          <w:lang w:val="en-US"/>
        </w:rPr>
      </w:pPr>
      <w:r>
        <w:rPr>
          <w:rFonts w:hint="default" w:ascii="Times New Roman" w:hAnsi="Times New Roman"/>
          <w:lang w:val="en-US"/>
        </w:rPr>
        <w:t>First Name: Employee | Last Name: Test</w:t>
      </w:r>
    </w:p>
    <w:p w14:paraId="549AA48F">
      <w:pPr>
        <w:pStyle w:val="36"/>
        <w:keepNext w:val="0"/>
        <w:keepLines w:val="0"/>
        <w:widowControl/>
        <w:numPr>
          <w:ilvl w:val="0"/>
          <w:numId w:val="17"/>
        </w:numPr>
        <w:suppressLineNumbers w:val="0"/>
        <w:spacing w:line="240" w:lineRule="auto"/>
        <w:ind w:left="420" w:leftChars="0" w:right="0" w:rightChars="0" w:hanging="420" w:firstLineChars="0"/>
        <w:jc w:val="left"/>
        <w:rPr>
          <w:rFonts w:hint="default" w:ascii="Times New Roman" w:hAnsi="Times New Roman"/>
          <w:lang w:val="en-US"/>
        </w:rPr>
      </w:pPr>
      <w:r>
        <w:rPr>
          <w:rFonts w:hint="default" w:ascii="Times New Roman" w:hAnsi="Times New Roman"/>
          <w:lang w:val="en-US"/>
        </w:rPr>
        <w:t>Alias: EMP</w:t>
      </w:r>
    </w:p>
    <w:p w14:paraId="1C70634A">
      <w:pPr>
        <w:pStyle w:val="36"/>
        <w:keepNext w:val="0"/>
        <w:keepLines w:val="0"/>
        <w:widowControl/>
        <w:numPr>
          <w:ilvl w:val="0"/>
          <w:numId w:val="17"/>
        </w:numPr>
        <w:suppressLineNumbers w:val="0"/>
        <w:spacing w:line="240" w:lineRule="auto"/>
        <w:ind w:left="420" w:leftChars="0" w:right="0" w:rightChars="0" w:hanging="420" w:firstLineChars="0"/>
        <w:jc w:val="left"/>
        <w:rPr>
          <w:rFonts w:hint="default" w:ascii="Times New Roman" w:hAnsi="Times New Roman"/>
          <w:lang w:val="en-US"/>
        </w:rPr>
      </w:pPr>
      <w:r>
        <w:rPr>
          <w:rFonts w:hint="default" w:ascii="Times New Roman" w:hAnsi="Times New Roman"/>
          <w:lang w:val="en-US"/>
        </w:rPr>
        <w:t>Email: working email</w:t>
      </w:r>
    </w:p>
    <w:p w14:paraId="7A907CCD">
      <w:pPr>
        <w:pStyle w:val="36"/>
        <w:keepNext w:val="0"/>
        <w:keepLines w:val="0"/>
        <w:widowControl/>
        <w:numPr>
          <w:ilvl w:val="0"/>
          <w:numId w:val="17"/>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Username: unique (employee.test@internalhelpdesk.com)</w:t>
      </w:r>
    </w:p>
    <w:p w14:paraId="77297B17">
      <w:pPr>
        <w:pStyle w:val="36"/>
        <w:keepNext w:val="0"/>
        <w:keepLines w:val="0"/>
        <w:widowControl/>
        <w:numPr>
          <w:ilvl w:val="0"/>
          <w:numId w:val="17"/>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Profile: Standard User</w:t>
      </w:r>
    </w:p>
    <w:p w14:paraId="72AED93F">
      <w:pPr>
        <w:pStyle w:val="36"/>
        <w:keepNext w:val="0"/>
        <w:keepLines w:val="0"/>
        <w:widowControl/>
        <w:numPr>
          <w:ilvl w:val="0"/>
          <w:numId w:val="17"/>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Role: Employee → Save</w:t>
      </w:r>
    </w:p>
    <w:p w14:paraId="5B3DBDEC">
      <w:pPr>
        <w:pStyle w:val="36"/>
        <w:keepNext w:val="0"/>
        <w:keepLines w:val="0"/>
        <w:widowControl/>
        <w:numPr>
          <w:ilvl w:val="0"/>
          <w:numId w:val="16"/>
        </w:numPr>
        <w:suppressLineNumbers w:val="0"/>
        <w:ind w:left="0" w:leftChars="0" w:right="0" w:rightChars="0" w:firstLine="0" w:firstLineChars="0"/>
        <w:rPr>
          <w:rFonts w:hint="default" w:ascii="Times New Roman" w:hAnsi="Times New Roman"/>
          <w:lang w:val="en-US"/>
        </w:rPr>
      </w:pPr>
      <w:r>
        <w:rPr>
          <w:rFonts w:hint="default" w:ascii="Times New Roman" w:hAnsi="Times New Roman"/>
          <w:lang w:val="en-US"/>
        </w:rPr>
        <w:t>IT Support User:</w:t>
      </w:r>
    </w:p>
    <w:p w14:paraId="0D806028">
      <w:pPr>
        <w:pStyle w:val="36"/>
        <w:keepNext w:val="0"/>
        <w:keepLines w:val="0"/>
        <w:widowControl/>
        <w:numPr>
          <w:ilvl w:val="0"/>
          <w:numId w:val="17"/>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Profile: System Administrator</w:t>
      </w:r>
    </w:p>
    <w:p w14:paraId="0416B512">
      <w:pPr>
        <w:pStyle w:val="36"/>
        <w:keepNext w:val="0"/>
        <w:keepLines w:val="0"/>
        <w:widowControl/>
        <w:numPr>
          <w:ilvl w:val="0"/>
          <w:numId w:val="17"/>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Role: IT Support → Save</w:t>
      </w:r>
    </w:p>
    <w:p w14:paraId="203AE66B">
      <w:pPr>
        <w:pStyle w:val="36"/>
        <w:keepNext w:val="0"/>
        <w:keepLines w:val="0"/>
        <w:widowControl/>
        <w:numPr>
          <w:ilvl w:val="0"/>
          <w:numId w:val="16"/>
        </w:numPr>
        <w:suppressLineNumbers w:val="0"/>
        <w:ind w:left="0" w:leftChars="0" w:right="0" w:rightChars="0" w:firstLine="0" w:firstLineChars="0"/>
        <w:rPr>
          <w:rFonts w:hint="default" w:ascii="Times New Roman" w:hAnsi="Times New Roman"/>
          <w:lang w:val="en-US"/>
        </w:rPr>
      </w:pPr>
      <w:r>
        <w:rPr>
          <w:rFonts w:hint="default" w:ascii="Times New Roman" w:hAnsi="Times New Roman"/>
          <w:lang w:val="en-US"/>
        </w:rPr>
        <w:t>(Optional) IT Manager user with role IT Manager</w:t>
      </w:r>
    </w:p>
    <w:p w14:paraId="034067FD">
      <w:pPr>
        <w:pStyle w:val="36"/>
        <w:keepNext w:val="0"/>
        <w:keepLines w:val="0"/>
        <w:widowControl/>
        <w:numPr>
          <w:numId w:val="0"/>
        </w:numPr>
        <w:suppressLineNumbers w:val="0"/>
        <w:ind w:leftChars="0" w:right="0" w:rightChars="0"/>
        <w:rPr>
          <w:rFonts w:hint="default" w:ascii="Times New Roman" w:hAnsi="Times New Roman"/>
          <w:lang w:val="en-US"/>
        </w:rPr>
      </w:pPr>
      <w:r>
        <w:rPr>
          <w:rFonts w:hint="default" w:ascii="Times New Roman" w:hAnsi="Times New Roman"/>
          <w:lang w:val="en-US"/>
        </w:rPr>
        <w:drawing>
          <wp:inline distT="0" distB="0" distL="114300" distR="114300">
            <wp:extent cx="5476240" cy="2603500"/>
            <wp:effectExtent l="0" t="0" r="10160" b="0"/>
            <wp:docPr id="5" name="Picture 5" descr="Screenshot 2025-09-25 123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9-25 123725"/>
                    <pic:cNvPicPr>
                      <a:picLocks noChangeAspect="1"/>
                    </pic:cNvPicPr>
                  </pic:nvPicPr>
                  <pic:blipFill>
                    <a:blip r:embed="rId10"/>
                    <a:stretch>
                      <a:fillRect/>
                    </a:stretch>
                  </pic:blipFill>
                  <pic:spPr>
                    <a:xfrm>
                      <a:off x="0" y="0"/>
                      <a:ext cx="5476240" cy="2603500"/>
                    </a:xfrm>
                    <a:prstGeom prst="rect">
                      <a:avLst/>
                    </a:prstGeom>
                  </pic:spPr>
                </pic:pic>
              </a:graphicData>
            </a:graphic>
          </wp:inline>
        </w:drawing>
      </w:r>
    </w:p>
    <w:p w14:paraId="664484BB">
      <w:pPr>
        <w:pStyle w:val="36"/>
        <w:keepNext w:val="0"/>
        <w:keepLines w:val="0"/>
        <w:widowControl/>
        <w:numPr>
          <w:numId w:val="0"/>
        </w:numPr>
        <w:suppressLineNumbers w:val="0"/>
        <w:ind w:leftChars="0" w:right="0" w:rightChars="0"/>
        <w:rPr>
          <w:rFonts w:hint="default" w:ascii="Times New Roman" w:hAnsi="Times New Roman"/>
          <w:lang w:val="en-US"/>
        </w:rPr>
      </w:pPr>
    </w:p>
    <w:p w14:paraId="4A0C99EF">
      <w:pPr>
        <w:pStyle w:val="3"/>
        <w:bidi w:val="0"/>
        <w:rPr>
          <w:rFonts w:hint="default"/>
          <w:lang w:val="en-US"/>
        </w:rPr>
      </w:pPr>
      <w:r>
        <w:rPr>
          <w:rFonts w:hint="default"/>
          <w:lang w:val="en-US"/>
        </w:rPr>
        <w:t>Step 7: Create Permission Set</w:t>
      </w:r>
    </w:p>
    <w:p w14:paraId="14114A98">
      <w:pPr>
        <w:pStyle w:val="36"/>
        <w:keepNext w:val="0"/>
        <w:keepLines w:val="0"/>
        <w:widowControl/>
        <w:numPr>
          <w:ilvl w:val="0"/>
          <w:numId w:val="18"/>
        </w:numPr>
        <w:suppressLineNumbers w:val="0"/>
        <w:ind w:left="425" w:leftChars="0" w:right="0" w:rightChars="0" w:hanging="425" w:firstLineChars="0"/>
        <w:jc w:val="both"/>
        <w:rPr>
          <w:rFonts w:hint="default" w:ascii="Times New Roman" w:hAnsi="Times New Roman"/>
          <w:lang w:val="en-US"/>
        </w:rPr>
      </w:pPr>
      <w:r>
        <w:rPr>
          <w:rFonts w:hint="default" w:ascii="Times New Roman" w:hAnsi="Times New Roman"/>
          <w:lang w:val="en-US"/>
        </w:rPr>
        <w:t>Setup → Quick Find → Permission Sets → Click New</w:t>
      </w:r>
    </w:p>
    <w:p w14:paraId="5C436760">
      <w:pPr>
        <w:pStyle w:val="36"/>
        <w:keepNext w:val="0"/>
        <w:keepLines w:val="0"/>
        <w:widowControl/>
        <w:numPr>
          <w:ilvl w:val="0"/>
          <w:numId w:val="18"/>
        </w:numPr>
        <w:suppressLineNumbers w:val="0"/>
        <w:ind w:left="425" w:leftChars="0" w:right="0" w:rightChars="0" w:hanging="425" w:firstLineChars="0"/>
        <w:jc w:val="both"/>
        <w:rPr>
          <w:rFonts w:hint="default" w:ascii="Times New Roman" w:hAnsi="Times New Roman"/>
          <w:lang w:val="en-US"/>
        </w:rPr>
      </w:pPr>
      <w:r>
        <w:rPr>
          <w:rFonts w:hint="default" w:ascii="Times New Roman" w:hAnsi="Times New Roman"/>
          <w:lang w:val="en-US"/>
        </w:rPr>
        <w:t>Label: Helpdesk Access</w:t>
      </w:r>
    </w:p>
    <w:p w14:paraId="4CB4F997">
      <w:pPr>
        <w:pStyle w:val="36"/>
        <w:keepNext w:val="0"/>
        <w:keepLines w:val="0"/>
        <w:widowControl/>
        <w:numPr>
          <w:ilvl w:val="0"/>
          <w:numId w:val="18"/>
        </w:numPr>
        <w:suppressLineNumbers w:val="0"/>
        <w:ind w:left="425" w:leftChars="0" w:right="0" w:rightChars="0" w:hanging="425" w:firstLineChars="0"/>
        <w:jc w:val="both"/>
        <w:rPr>
          <w:rFonts w:hint="default" w:ascii="Times New Roman" w:hAnsi="Times New Roman"/>
          <w:lang w:val="en-US"/>
        </w:rPr>
      </w:pPr>
      <w:r>
        <w:rPr>
          <w:rFonts w:hint="default" w:ascii="Times New Roman" w:hAnsi="Times New Roman"/>
          <w:lang w:val="en-US"/>
        </w:rPr>
        <w:t>API Name: auto-fills</w:t>
      </w:r>
    </w:p>
    <w:p w14:paraId="29A30289">
      <w:pPr>
        <w:pStyle w:val="36"/>
        <w:keepNext w:val="0"/>
        <w:keepLines w:val="0"/>
        <w:widowControl/>
        <w:numPr>
          <w:ilvl w:val="0"/>
          <w:numId w:val="18"/>
        </w:numPr>
        <w:suppressLineNumbers w:val="0"/>
        <w:ind w:left="425" w:leftChars="0" w:right="0" w:rightChars="0" w:hanging="425" w:firstLineChars="0"/>
        <w:jc w:val="both"/>
        <w:rPr>
          <w:rFonts w:hint="default" w:ascii="Times New Roman" w:hAnsi="Times New Roman"/>
          <w:lang w:val="en-US"/>
        </w:rPr>
      </w:pPr>
      <w:r>
        <w:rPr>
          <w:rFonts w:hint="default" w:ascii="Times New Roman" w:hAnsi="Times New Roman"/>
          <w:lang w:val="en-US"/>
        </w:rPr>
        <w:t>Click Save</w:t>
      </w:r>
    </w:p>
    <w:p w14:paraId="0197B1B9">
      <w:pPr>
        <w:pStyle w:val="36"/>
        <w:keepNext w:val="0"/>
        <w:keepLines w:val="0"/>
        <w:widowControl/>
        <w:numPr>
          <w:ilvl w:val="0"/>
          <w:numId w:val="18"/>
        </w:numPr>
        <w:suppressLineNumbers w:val="0"/>
        <w:ind w:left="425" w:leftChars="0" w:right="0" w:rightChars="0" w:hanging="425" w:firstLineChars="0"/>
        <w:jc w:val="both"/>
        <w:rPr>
          <w:rFonts w:hint="default" w:ascii="Times New Roman" w:hAnsi="Times New Roman"/>
          <w:lang w:val="en-US"/>
        </w:rPr>
      </w:pPr>
      <w:r>
        <w:rPr>
          <w:rFonts w:hint="default" w:ascii="Times New Roman" w:hAnsi="Times New Roman"/>
          <w:lang w:val="en-US"/>
        </w:rPr>
        <w:t>Assign object permissions after Phase 3</w:t>
      </w:r>
    </w:p>
    <w:p w14:paraId="5F0E5A07">
      <w:pPr>
        <w:pStyle w:val="36"/>
        <w:keepNext w:val="0"/>
        <w:keepLines w:val="0"/>
        <w:widowControl/>
        <w:numPr>
          <w:numId w:val="0"/>
        </w:numPr>
        <w:suppressLineNumbers w:val="0"/>
        <w:ind w:left="60" w:leftChars="0" w:right="0" w:rightChars="0"/>
        <w:rPr>
          <w:rFonts w:hint="default" w:ascii="Times New Roman" w:hAnsi="Times New Roman"/>
          <w:lang w:val="en-US"/>
        </w:rPr>
      </w:pPr>
      <w:r>
        <w:rPr>
          <w:rFonts w:hint="default" w:ascii="Times New Roman" w:hAnsi="Times New Roman"/>
          <w:lang w:val="en-US"/>
        </w:rPr>
        <w:drawing>
          <wp:inline distT="0" distB="0" distL="114300" distR="114300">
            <wp:extent cx="5485130" cy="4308475"/>
            <wp:effectExtent l="0" t="0" r="1270" b="9525"/>
            <wp:docPr id="6" name="Picture 6" descr="Screenshot 2025-09-25 13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9-25 135327"/>
                    <pic:cNvPicPr>
                      <a:picLocks noChangeAspect="1"/>
                    </pic:cNvPicPr>
                  </pic:nvPicPr>
                  <pic:blipFill>
                    <a:blip r:embed="rId11"/>
                    <a:stretch>
                      <a:fillRect/>
                    </a:stretch>
                  </pic:blipFill>
                  <pic:spPr>
                    <a:xfrm>
                      <a:off x="0" y="0"/>
                      <a:ext cx="5485130" cy="4308475"/>
                    </a:xfrm>
                    <a:prstGeom prst="rect">
                      <a:avLst/>
                    </a:prstGeom>
                  </pic:spPr>
                </pic:pic>
              </a:graphicData>
            </a:graphic>
          </wp:inline>
        </w:drawing>
      </w:r>
    </w:p>
    <w:p w14:paraId="2B26263C">
      <w:pPr>
        <w:pStyle w:val="36"/>
        <w:keepNext w:val="0"/>
        <w:keepLines w:val="0"/>
        <w:widowControl/>
        <w:numPr>
          <w:numId w:val="0"/>
        </w:numPr>
        <w:suppressLineNumbers w:val="0"/>
        <w:ind w:left="60" w:leftChars="0" w:right="0" w:rightChars="0"/>
        <w:rPr>
          <w:rFonts w:hint="default" w:ascii="Times New Roman" w:hAnsi="Times New Roman"/>
          <w:lang w:val="en-US"/>
        </w:rPr>
      </w:pPr>
    </w:p>
    <w:p w14:paraId="64BF585C">
      <w:pPr>
        <w:pStyle w:val="3"/>
        <w:bidi w:val="0"/>
        <w:rPr>
          <w:rFonts w:hint="default" w:ascii="Times New Roman" w:hAnsi="Times New Roman"/>
          <w:lang w:val="en-US"/>
        </w:rPr>
      </w:pPr>
      <w:r>
        <w:rPr>
          <w:rFonts w:hint="default"/>
          <w:lang w:val="en-US"/>
        </w:rPr>
        <w:t>Step 8: Prepare Org-Wide Defaults (OWD)</w:t>
      </w:r>
    </w:p>
    <w:p w14:paraId="20A6F2DA">
      <w:pPr>
        <w:pStyle w:val="36"/>
        <w:keepNext w:val="0"/>
        <w:keepLines w:val="0"/>
        <w:widowControl/>
        <w:numPr>
          <w:ilvl w:val="0"/>
          <w:numId w:val="19"/>
        </w:numPr>
        <w:suppressLineNumbers w:val="0"/>
        <w:ind w:left="425" w:leftChars="0" w:right="0" w:rightChars="0" w:hanging="425" w:firstLineChars="0"/>
        <w:rPr>
          <w:rFonts w:hint="default" w:ascii="Times New Roman" w:hAnsi="Times New Roman"/>
          <w:lang w:val="en-US"/>
        </w:rPr>
      </w:pPr>
      <w:r>
        <w:rPr>
          <w:rFonts w:hint="default" w:ascii="Times New Roman" w:hAnsi="Times New Roman"/>
          <w:lang w:val="en-US"/>
        </w:rPr>
        <w:t>Setup → Quick Find → Sharing Settings → Click</w:t>
      </w:r>
    </w:p>
    <w:p w14:paraId="7D1A4F24">
      <w:pPr>
        <w:pStyle w:val="36"/>
        <w:keepNext w:val="0"/>
        <w:keepLines w:val="0"/>
        <w:widowControl/>
        <w:numPr>
          <w:ilvl w:val="0"/>
          <w:numId w:val="19"/>
        </w:numPr>
        <w:suppressLineNumbers w:val="0"/>
        <w:ind w:left="425" w:leftChars="0" w:right="0" w:rightChars="0" w:hanging="425" w:firstLineChars="0"/>
        <w:rPr>
          <w:rFonts w:hint="default" w:ascii="Times New Roman" w:hAnsi="Times New Roman"/>
          <w:lang w:val="en-US"/>
        </w:rPr>
      </w:pPr>
      <w:r>
        <w:rPr>
          <w:rFonts w:hint="default" w:ascii="Times New Roman" w:hAnsi="Times New Roman"/>
          <w:lang w:val="en-US"/>
        </w:rPr>
        <w:t>Click Edit</w:t>
      </w:r>
    </w:p>
    <w:p w14:paraId="0D329B9E">
      <w:pPr>
        <w:pStyle w:val="36"/>
        <w:keepNext w:val="0"/>
        <w:keepLines w:val="0"/>
        <w:widowControl/>
        <w:numPr>
          <w:ilvl w:val="0"/>
          <w:numId w:val="19"/>
        </w:numPr>
        <w:suppressLineNumbers w:val="0"/>
        <w:ind w:left="425" w:leftChars="0" w:right="0" w:rightChars="0" w:hanging="425" w:firstLineChars="0"/>
        <w:rPr>
          <w:rFonts w:hint="default" w:ascii="Times New Roman" w:hAnsi="Times New Roman"/>
          <w:lang w:val="en-US"/>
        </w:rPr>
      </w:pPr>
      <w:r>
        <w:rPr>
          <w:rFonts w:hint="default" w:ascii="Times New Roman" w:hAnsi="Times New Roman"/>
          <w:lang w:val="en-US"/>
        </w:rPr>
        <w:t>Note: Helpdesk Ticket object will be Private after Phase 3</w:t>
      </w:r>
    </w:p>
    <w:p w14:paraId="43DD20F1">
      <w:pPr>
        <w:pStyle w:val="36"/>
        <w:keepNext w:val="0"/>
        <w:keepLines w:val="0"/>
        <w:widowControl/>
        <w:numPr>
          <w:ilvl w:val="0"/>
          <w:numId w:val="19"/>
        </w:numPr>
        <w:suppressLineNumbers w:val="0"/>
        <w:ind w:left="425" w:leftChars="0" w:right="0" w:rightChars="0" w:hanging="425" w:firstLineChars="0"/>
        <w:rPr>
          <w:rFonts w:hint="default" w:ascii="Times New Roman" w:hAnsi="Times New Roman"/>
          <w:lang w:val="en-US"/>
        </w:rPr>
      </w:pPr>
      <w:r>
        <w:rPr>
          <w:rFonts w:hint="default" w:ascii="Times New Roman" w:hAnsi="Times New Roman"/>
          <w:lang w:val="en-US"/>
        </w:rPr>
        <w:t>Click Save</w:t>
      </w:r>
    </w:p>
    <w:p w14:paraId="039CBF88">
      <w:pPr>
        <w:pStyle w:val="3"/>
        <w:bidi w:val="0"/>
        <w:rPr>
          <w:rFonts w:hint="default"/>
          <w:lang w:val="en-US"/>
        </w:rPr>
      </w:pPr>
      <w:r>
        <w:rPr>
          <w:rFonts w:hint="default"/>
          <w:lang w:val="en-US"/>
        </w:rPr>
        <w:t>Step 9: Create Public Group</w:t>
      </w:r>
    </w:p>
    <w:p w14:paraId="6581F0B7">
      <w:pPr>
        <w:pStyle w:val="36"/>
        <w:keepNext w:val="0"/>
        <w:keepLines w:val="0"/>
        <w:widowControl/>
        <w:numPr>
          <w:numId w:val="0"/>
        </w:numPr>
        <w:suppressLineNumbers w:val="0"/>
        <w:ind w:left="60" w:leftChars="0" w:right="0" w:rightChars="0"/>
        <w:rPr>
          <w:rFonts w:hint="default" w:ascii="Times New Roman" w:hAnsi="Times New Roman"/>
          <w:lang w:val="en-US"/>
        </w:rPr>
      </w:pPr>
    </w:p>
    <w:p w14:paraId="491C43D3">
      <w:pPr>
        <w:pStyle w:val="36"/>
        <w:keepNext w:val="0"/>
        <w:keepLines w:val="0"/>
        <w:widowControl/>
        <w:numPr>
          <w:ilvl w:val="0"/>
          <w:numId w:val="20"/>
        </w:numPr>
        <w:suppressLineNumbers w:val="0"/>
        <w:ind w:left="60" w:leftChars="0" w:right="0" w:rightChars="0"/>
        <w:rPr>
          <w:rFonts w:hint="default" w:ascii="Times New Roman" w:hAnsi="Times New Roman"/>
          <w:lang w:val="en-US"/>
        </w:rPr>
      </w:pPr>
      <w:r>
        <w:rPr>
          <w:rFonts w:hint="default" w:ascii="Times New Roman" w:hAnsi="Times New Roman"/>
          <w:lang w:val="en-US"/>
        </w:rPr>
        <w:t>Setup → Quick Find → Public Groups → Click New</w:t>
      </w:r>
    </w:p>
    <w:p w14:paraId="01C7D323">
      <w:pPr>
        <w:pStyle w:val="36"/>
        <w:keepNext w:val="0"/>
        <w:keepLines w:val="0"/>
        <w:widowControl/>
        <w:numPr>
          <w:ilvl w:val="0"/>
          <w:numId w:val="20"/>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t>Label: IT Support Group</w:t>
      </w:r>
    </w:p>
    <w:p w14:paraId="7E360C6F">
      <w:pPr>
        <w:pStyle w:val="36"/>
        <w:keepNext w:val="0"/>
        <w:keepLines w:val="0"/>
        <w:widowControl/>
        <w:numPr>
          <w:ilvl w:val="0"/>
          <w:numId w:val="20"/>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t>Add IT Support User → Save</w:t>
      </w:r>
    </w:p>
    <w:p w14:paraId="3B8AB7E6">
      <w:pPr>
        <w:pStyle w:val="36"/>
        <w:keepNext w:val="0"/>
        <w:keepLines w:val="0"/>
        <w:widowControl/>
        <w:numPr>
          <w:numId w:val="0"/>
        </w:numPr>
        <w:suppressLineNumbers w:val="0"/>
        <w:ind w:left="60" w:leftChars="0" w:right="0" w:rightChars="0"/>
        <w:rPr>
          <w:rFonts w:hint="default" w:ascii="Times New Roman" w:hAnsi="Times New Roman"/>
          <w:lang w:val="en-US"/>
        </w:rPr>
      </w:pPr>
    </w:p>
    <w:p w14:paraId="2C1E3637">
      <w:pPr>
        <w:pStyle w:val="36"/>
        <w:keepNext w:val="0"/>
        <w:keepLines w:val="0"/>
        <w:widowControl/>
        <w:numPr>
          <w:numId w:val="0"/>
        </w:numPr>
        <w:suppressLineNumbers w:val="0"/>
        <w:ind w:right="0" w:rightChars="0"/>
        <w:rPr>
          <w:rFonts w:hint="default" w:ascii="Times New Roman" w:hAnsi="Times New Roman"/>
          <w:lang w:val="en-US"/>
        </w:rPr>
      </w:pPr>
      <w:r>
        <w:rPr>
          <w:rFonts w:hint="default" w:ascii="Times New Roman" w:hAnsi="Times New Roman"/>
          <w:lang w:val="en-US"/>
        </w:rPr>
        <w:drawing>
          <wp:inline distT="0" distB="0" distL="114300" distR="114300">
            <wp:extent cx="5481955" cy="4317365"/>
            <wp:effectExtent l="0" t="0" r="4445" b="635"/>
            <wp:docPr id="7" name="Picture 7" descr="Screenshot 2025-09-25 13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9-25 135047"/>
                    <pic:cNvPicPr>
                      <a:picLocks noChangeAspect="1"/>
                    </pic:cNvPicPr>
                  </pic:nvPicPr>
                  <pic:blipFill>
                    <a:blip r:embed="rId12"/>
                    <a:stretch>
                      <a:fillRect/>
                    </a:stretch>
                  </pic:blipFill>
                  <pic:spPr>
                    <a:xfrm>
                      <a:off x="0" y="0"/>
                      <a:ext cx="5481955" cy="4317365"/>
                    </a:xfrm>
                    <a:prstGeom prst="rect">
                      <a:avLst/>
                    </a:prstGeom>
                  </pic:spPr>
                </pic:pic>
              </a:graphicData>
            </a:graphic>
          </wp:inline>
        </w:drawing>
      </w:r>
    </w:p>
    <w:p w14:paraId="13878DB9">
      <w:pPr>
        <w:pStyle w:val="36"/>
        <w:keepNext w:val="0"/>
        <w:keepLines w:val="0"/>
        <w:widowControl/>
        <w:numPr>
          <w:numId w:val="0"/>
        </w:numPr>
        <w:suppressLineNumbers w:val="0"/>
        <w:ind w:right="0" w:rightChars="0"/>
        <w:rPr>
          <w:rFonts w:hint="default" w:ascii="Times New Roman" w:hAnsi="Times New Roman"/>
          <w:lang w:val="en-US"/>
        </w:rPr>
      </w:pPr>
    </w:p>
    <w:p w14:paraId="461DEBC9">
      <w:pPr>
        <w:pStyle w:val="3"/>
        <w:bidi w:val="0"/>
        <w:rPr>
          <w:rFonts w:hint="default"/>
          <w:lang w:val="en-US"/>
        </w:rPr>
      </w:pPr>
      <w:r>
        <w:rPr>
          <w:rFonts w:hint="default"/>
          <w:lang w:val="en-US"/>
        </w:rPr>
        <w:t>Step 10: Enable Admin Login Access</w:t>
      </w:r>
    </w:p>
    <w:p w14:paraId="4A7A0E61">
      <w:pPr>
        <w:pStyle w:val="36"/>
        <w:keepNext w:val="0"/>
        <w:keepLines w:val="0"/>
        <w:widowControl/>
        <w:numPr>
          <w:ilvl w:val="0"/>
          <w:numId w:val="21"/>
        </w:numPr>
        <w:suppressLineNumbers w:val="0"/>
        <w:ind w:right="0" w:rightChars="0"/>
        <w:rPr>
          <w:rFonts w:hint="default" w:ascii="Times New Roman" w:hAnsi="Times New Roman"/>
          <w:lang w:val="en-US"/>
        </w:rPr>
      </w:pPr>
      <w:r>
        <w:rPr>
          <w:rFonts w:hint="default" w:ascii="Times New Roman" w:hAnsi="Times New Roman"/>
          <w:lang w:val="en-US"/>
        </w:rPr>
        <w:t>Setup → Quick Find → Login Access Policies → Click</w:t>
      </w:r>
    </w:p>
    <w:p w14:paraId="51666AD3">
      <w:pPr>
        <w:pStyle w:val="36"/>
        <w:keepNext w:val="0"/>
        <w:keepLines w:val="0"/>
        <w:widowControl/>
        <w:numPr>
          <w:ilvl w:val="0"/>
          <w:numId w:val="21"/>
        </w:numPr>
        <w:suppressLineNumbers w:val="0"/>
        <w:ind w:left="0" w:leftChars="0" w:right="0" w:rightChars="0" w:firstLine="0" w:firstLineChars="0"/>
        <w:rPr>
          <w:rFonts w:hint="default" w:ascii="Times New Roman" w:hAnsi="Times New Roman"/>
          <w:lang w:val="en-US"/>
        </w:rPr>
      </w:pPr>
      <w:r>
        <w:rPr>
          <w:rFonts w:hint="default" w:ascii="Times New Roman" w:hAnsi="Times New Roman"/>
          <w:lang w:val="en-US"/>
        </w:rPr>
        <w:t>Check Administrators Can Log in as Any User → Save</w:t>
      </w:r>
    </w:p>
    <w:p w14:paraId="48DB87DF">
      <w:pPr>
        <w:pStyle w:val="36"/>
        <w:keepNext w:val="0"/>
        <w:keepLines w:val="0"/>
        <w:widowControl/>
        <w:numPr>
          <w:numId w:val="0"/>
        </w:numPr>
        <w:suppressLineNumbers w:val="0"/>
        <w:ind w:right="0" w:rightChars="0"/>
        <w:rPr>
          <w:rFonts w:hint="default" w:ascii="Times New Roman" w:hAnsi="Times New Roman"/>
          <w:lang w:val="en-US"/>
        </w:rPr>
      </w:pPr>
      <w:r>
        <w:rPr>
          <w:rFonts w:hint="default" w:ascii="Times New Roman" w:hAnsi="Times New Roman"/>
          <w:lang w:val="en-US"/>
        </w:rPr>
        <w:drawing>
          <wp:inline distT="0" distB="0" distL="114300" distR="114300">
            <wp:extent cx="5478780" cy="4295140"/>
            <wp:effectExtent l="0" t="0" r="7620" b="10160"/>
            <wp:docPr id="8" name="Picture 8" descr="Screenshot 2025-09-25 13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9-25 135503"/>
                    <pic:cNvPicPr>
                      <a:picLocks noChangeAspect="1"/>
                    </pic:cNvPicPr>
                  </pic:nvPicPr>
                  <pic:blipFill>
                    <a:blip r:embed="rId13"/>
                    <a:stretch>
                      <a:fillRect/>
                    </a:stretch>
                  </pic:blipFill>
                  <pic:spPr>
                    <a:xfrm>
                      <a:off x="0" y="0"/>
                      <a:ext cx="5478780" cy="4295140"/>
                    </a:xfrm>
                    <a:prstGeom prst="rect">
                      <a:avLst/>
                    </a:prstGeom>
                  </pic:spPr>
                </pic:pic>
              </a:graphicData>
            </a:graphic>
          </wp:inline>
        </w:drawing>
      </w:r>
    </w:p>
    <w:p w14:paraId="11E9A634">
      <w:pPr>
        <w:pStyle w:val="36"/>
        <w:keepNext w:val="0"/>
        <w:keepLines w:val="0"/>
        <w:widowControl/>
        <w:numPr>
          <w:numId w:val="0"/>
        </w:numPr>
        <w:suppressLineNumbers w:val="0"/>
        <w:ind w:right="0" w:rightChars="0"/>
        <w:rPr>
          <w:rFonts w:hint="default" w:ascii="Times New Roman" w:hAnsi="Times New Roman"/>
          <w:lang w:val="en-US"/>
        </w:rPr>
      </w:pPr>
    </w:p>
    <w:p w14:paraId="68D456EE">
      <w:pPr>
        <w:pStyle w:val="3"/>
        <w:bidi w:val="0"/>
        <w:rPr>
          <w:rFonts w:hint="default" w:ascii="Times New Roman" w:hAnsi="Times New Roman"/>
          <w:lang w:val="en-US"/>
        </w:rPr>
      </w:pPr>
      <w:r>
        <w:rPr>
          <w:rFonts w:hint="default"/>
          <w:lang w:val="en-US"/>
        </w:rPr>
        <w:t>Step 11: Create Email Templates</w:t>
      </w:r>
    </w:p>
    <w:p w14:paraId="460A4318">
      <w:pPr>
        <w:pStyle w:val="36"/>
        <w:keepNext w:val="0"/>
        <w:keepLines w:val="0"/>
        <w:widowControl/>
        <w:numPr>
          <w:ilvl w:val="0"/>
          <w:numId w:val="22"/>
        </w:numPr>
        <w:suppressLineNumbers w:val="0"/>
        <w:ind w:left="60" w:leftChars="0" w:right="0" w:rightChars="0"/>
        <w:rPr>
          <w:rFonts w:hint="default" w:ascii="Times New Roman" w:hAnsi="Times New Roman"/>
          <w:lang w:val="en-US"/>
        </w:rPr>
      </w:pPr>
      <w:r>
        <w:rPr>
          <w:rFonts w:hint="default" w:ascii="Times New Roman" w:hAnsi="Times New Roman"/>
          <w:lang w:val="en-US"/>
        </w:rPr>
        <w:t>Setup → Quick Find → Email Templates → Click</w:t>
      </w:r>
    </w:p>
    <w:p w14:paraId="08F04674">
      <w:pPr>
        <w:pStyle w:val="36"/>
        <w:keepNext w:val="0"/>
        <w:keepLines w:val="0"/>
        <w:widowControl/>
        <w:numPr>
          <w:ilvl w:val="0"/>
          <w:numId w:val="22"/>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t>New Email Template (Classic):</w:t>
      </w:r>
    </w:p>
    <w:p w14:paraId="13EAA1A5">
      <w:pPr>
        <w:pStyle w:val="36"/>
        <w:keepNext w:val="0"/>
        <w:keepLines w:val="0"/>
        <w:widowControl/>
        <w:numPr>
          <w:ilvl w:val="0"/>
          <w:numId w:val="23"/>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Folder: Unfiled Public Email Templates</w:t>
      </w:r>
    </w:p>
    <w:p w14:paraId="4E3F5238">
      <w:pPr>
        <w:pStyle w:val="36"/>
        <w:keepNext w:val="0"/>
        <w:keepLines w:val="0"/>
        <w:widowControl/>
        <w:numPr>
          <w:ilvl w:val="0"/>
          <w:numId w:val="23"/>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Available For Use: ✔️</w:t>
      </w:r>
    </w:p>
    <w:p w14:paraId="4C49636E">
      <w:pPr>
        <w:pStyle w:val="36"/>
        <w:keepNext w:val="0"/>
        <w:keepLines w:val="0"/>
        <w:widowControl/>
        <w:numPr>
          <w:ilvl w:val="0"/>
          <w:numId w:val="23"/>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Template Name: Ticket Submitted</w:t>
      </w:r>
    </w:p>
    <w:p w14:paraId="0C562E59">
      <w:pPr>
        <w:pStyle w:val="36"/>
        <w:keepNext w:val="0"/>
        <w:keepLines w:val="0"/>
        <w:widowControl/>
        <w:numPr>
          <w:ilvl w:val="0"/>
          <w:numId w:val="23"/>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Subject: Your Helpdesk Ticket {!Helpdesk_Ticket__c.Name} has been submitted</w:t>
      </w:r>
    </w:p>
    <w:p w14:paraId="392EB834">
      <w:pPr>
        <w:pStyle w:val="36"/>
        <w:keepNext w:val="0"/>
        <w:keepLines w:val="0"/>
        <w:widowControl/>
        <w:numPr>
          <w:ilvl w:val="0"/>
          <w:numId w:val="23"/>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Text/HTML Body Example:</w:t>
      </w:r>
    </w:p>
    <w:p w14:paraId="2DE8BFBD">
      <w:pPr>
        <w:pStyle w:val="36"/>
        <w:keepNext w:val="0"/>
        <w:keepLines w:val="0"/>
        <w:widowControl/>
        <w:numPr>
          <w:numId w:val="0"/>
        </w:numPr>
        <w:suppressLineNumbers w:val="0"/>
        <w:spacing w:line="240" w:lineRule="auto"/>
        <w:ind w:left="60" w:leftChars="0" w:right="0" w:rightChars="0"/>
        <w:jc w:val="both"/>
        <w:rPr>
          <w:rFonts w:hint="default" w:ascii="Times New Roman" w:hAnsi="Times New Roman"/>
          <w:lang w:val="en-US"/>
        </w:rPr>
      </w:pPr>
      <w:r>
        <w:rPr>
          <w:rFonts w:hint="default" w:ascii="Times New Roman" w:hAnsi="Times New Roman"/>
          <w:lang w:val="en-US"/>
        </w:rPr>
        <w:t>Hello {!Helpdesk_Ticket__c.Requester__c},</w:t>
      </w:r>
    </w:p>
    <w:p w14:paraId="15385308">
      <w:pPr>
        <w:pStyle w:val="36"/>
        <w:keepNext w:val="0"/>
        <w:keepLines w:val="0"/>
        <w:widowControl/>
        <w:numPr>
          <w:numId w:val="0"/>
        </w:numPr>
        <w:suppressLineNumbers w:val="0"/>
        <w:spacing w:line="240" w:lineRule="auto"/>
        <w:ind w:left="60" w:leftChars="0" w:right="0" w:rightChars="0"/>
        <w:jc w:val="both"/>
        <w:rPr>
          <w:rFonts w:hint="default" w:ascii="Times New Roman" w:hAnsi="Times New Roman"/>
          <w:lang w:val="en-US"/>
        </w:rPr>
      </w:pPr>
      <w:r>
        <w:rPr>
          <w:rFonts w:hint="default" w:ascii="Times New Roman" w:hAnsi="Times New Roman"/>
          <w:lang w:val="en-US"/>
        </w:rPr>
        <w:t>Your ticket "{!Helpdesk_Ticket__c.Description__c}" has been created successfully.</w:t>
      </w:r>
    </w:p>
    <w:p w14:paraId="02064AF8">
      <w:pPr>
        <w:pStyle w:val="36"/>
        <w:keepNext w:val="0"/>
        <w:keepLines w:val="0"/>
        <w:widowControl/>
        <w:numPr>
          <w:numId w:val="0"/>
        </w:numPr>
        <w:suppressLineNumbers w:val="0"/>
        <w:spacing w:line="240" w:lineRule="auto"/>
        <w:ind w:left="60" w:leftChars="0" w:right="0" w:rightChars="0"/>
        <w:jc w:val="both"/>
        <w:rPr>
          <w:rFonts w:hint="default" w:ascii="Times New Roman" w:hAnsi="Times New Roman"/>
          <w:lang w:val="en-US"/>
        </w:rPr>
      </w:pPr>
      <w:r>
        <w:rPr>
          <w:rFonts w:hint="default" w:ascii="Times New Roman" w:hAnsi="Times New Roman"/>
          <w:lang w:val="en-US"/>
        </w:rPr>
        <w:t>Ticket Number: {!Helpdesk_Ticket__c.Name}</w:t>
      </w:r>
    </w:p>
    <w:p w14:paraId="3E7489C2">
      <w:pPr>
        <w:pStyle w:val="36"/>
        <w:keepNext w:val="0"/>
        <w:keepLines w:val="0"/>
        <w:widowControl/>
        <w:numPr>
          <w:numId w:val="0"/>
        </w:numPr>
        <w:suppressLineNumbers w:val="0"/>
        <w:spacing w:line="240" w:lineRule="auto"/>
        <w:ind w:left="60" w:leftChars="0" w:right="0" w:rightChars="0"/>
        <w:jc w:val="both"/>
        <w:rPr>
          <w:rFonts w:hint="default" w:ascii="Times New Roman" w:hAnsi="Times New Roman"/>
          <w:lang w:val="en-US"/>
        </w:rPr>
      </w:pPr>
      <w:r>
        <w:rPr>
          <w:rFonts w:hint="default" w:ascii="Times New Roman" w:hAnsi="Times New Roman"/>
          <w:lang w:val="en-US"/>
        </w:rPr>
        <w:t>Status: {!Helpdesk_Ticket__c.Status__c}</w:t>
      </w:r>
    </w:p>
    <w:p w14:paraId="7C74404C">
      <w:pPr>
        <w:pStyle w:val="36"/>
        <w:keepNext w:val="0"/>
        <w:keepLines w:val="0"/>
        <w:widowControl/>
        <w:numPr>
          <w:numId w:val="0"/>
        </w:numPr>
        <w:suppressLineNumbers w:val="0"/>
        <w:spacing w:line="240" w:lineRule="auto"/>
        <w:ind w:left="60" w:leftChars="0" w:right="0" w:rightChars="0"/>
        <w:jc w:val="both"/>
        <w:rPr>
          <w:rFonts w:hint="default" w:ascii="Times New Roman" w:hAnsi="Times New Roman"/>
          <w:lang w:val="en-US"/>
        </w:rPr>
      </w:pPr>
    </w:p>
    <w:p w14:paraId="062EBAE6">
      <w:pPr>
        <w:pStyle w:val="36"/>
        <w:keepNext w:val="0"/>
        <w:keepLines w:val="0"/>
        <w:widowControl/>
        <w:numPr>
          <w:numId w:val="0"/>
        </w:numPr>
        <w:suppressLineNumbers w:val="0"/>
        <w:spacing w:line="240" w:lineRule="auto"/>
        <w:ind w:left="60" w:leftChars="0" w:right="0" w:rightChars="0"/>
        <w:jc w:val="both"/>
        <w:rPr>
          <w:rFonts w:hint="default" w:ascii="Times New Roman" w:hAnsi="Times New Roman"/>
          <w:lang w:val="en-US"/>
        </w:rPr>
      </w:pPr>
      <w:r>
        <w:rPr>
          <w:rFonts w:hint="default" w:ascii="Times New Roman" w:hAnsi="Times New Roman"/>
          <w:lang w:val="en-US"/>
        </w:rPr>
        <w:t>Our IT Support team will review and get back to you soon.</w:t>
      </w:r>
    </w:p>
    <w:p w14:paraId="27FF501C">
      <w:pPr>
        <w:pStyle w:val="36"/>
        <w:keepNext w:val="0"/>
        <w:keepLines w:val="0"/>
        <w:widowControl/>
        <w:numPr>
          <w:numId w:val="0"/>
        </w:numPr>
        <w:suppressLineNumbers w:val="0"/>
        <w:spacing w:line="240" w:lineRule="auto"/>
        <w:ind w:left="60" w:leftChars="0" w:right="0" w:rightChars="0"/>
        <w:jc w:val="both"/>
        <w:rPr>
          <w:rFonts w:hint="default" w:ascii="Times New Roman" w:hAnsi="Times New Roman"/>
          <w:lang w:val="en-US"/>
        </w:rPr>
      </w:pPr>
      <w:r>
        <w:rPr>
          <w:rFonts w:hint="default" w:ascii="Times New Roman" w:hAnsi="Times New Roman"/>
          <w:lang w:val="en-US"/>
        </w:rPr>
        <w:t>Thanks,</w:t>
      </w:r>
    </w:p>
    <w:p w14:paraId="0A0881F5">
      <w:pPr>
        <w:pStyle w:val="36"/>
        <w:keepNext w:val="0"/>
        <w:keepLines w:val="0"/>
        <w:widowControl/>
        <w:numPr>
          <w:numId w:val="0"/>
        </w:numPr>
        <w:suppressLineNumbers w:val="0"/>
        <w:ind w:left="60" w:leftChars="0" w:right="0" w:rightChars="0"/>
        <w:rPr>
          <w:rFonts w:hint="default" w:ascii="Times New Roman" w:hAnsi="Times New Roman"/>
          <w:lang w:val="en-US"/>
        </w:rPr>
      </w:pPr>
      <w:r>
        <w:rPr>
          <w:rFonts w:hint="default" w:ascii="Times New Roman" w:hAnsi="Times New Roman"/>
          <w:lang w:val="en-US"/>
        </w:rPr>
        <w:t>IT Helpdesk Team</w:t>
      </w:r>
    </w:p>
    <w:p w14:paraId="34E0EA50">
      <w:pPr>
        <w:pStyle w:val="36"/>
        <w:keepNext w:val="0"/>
        <w:keepLines w:val="0"/>
        <w:widowControl/>
        <w:numPr>
          <w:ilvl w:val="0"/>
          <w:numId w:val="22"/>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t>Save ✅</w:t>
      </w:r>
    </w:p>
    <w:p w14:paraId="1B32CFF5">
      <w:pPr>
        <w:pStyle w:val="36"/>
        <w:keepNext w:val="0"/>
        <w:keepLines w:val="0"/>
        <w:widowControl/>
        <w:numPr>
          <w:ilvl w:val="0"/>
          <w:numId w:val="22"/>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t>Repeat for Ticket Updated and Ticket Resolved</w:t>
      </w:r>
    </w:p>
    <w:p w14:paraId="480BB273">
      <w:pPr>
        <w:pStyle w:val="36"/>
        <w:keepNext w:val="0"/>
        <w:keepLines w:val="0"/>
        <w:widowControl/>
        <w:numPr>
          <w:ilvl w:val="0"/>
          <w:numId w:val="22"/>
        </w:numPr>
        <w:suppressLineNumbers w:val="0"/>
        <w:ind w:left="60" w:leftChars="0" w:right="0" w:rightChars="0" w:firstLine="0" w:firstLineChars="0"/>
        <w:rPr>
          <w:rFonts w:hint="default" w:ascii="Times New Roman" w:hAnsi="Times New Roman"/>
          <w:lang w:val="en-US"/>
        </w:rPr>
      </w:pPr>
      <w:r>
        <w:rPr>
          <w:rFonts w:hint="default" w:ascii="Times New Roman" w:hAnsi="Times New Roman"/>
          <w:lang w:val="en-US"/>
        </w:rPr>
        <w:drawing>
          <wp:inline distT="0" distB="0" distL="114300" distR="114300">
            <wp:extent cx="5478780" cy="4662805"/>
            <wp:effectExtent l="0" t="0" r="7620" b="10795"/>
            <wp:docPr id="9" name="Picture 9" descr="Screenshot 2025-09-25 144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9-25 144115"/>
                    <pic:cNvPicPr>
                      <a:picLocks noChangeAspect="1"/>
                    </pic:cNvPicPr>
                  </pic:nvPicPr>
                  <pic:blipFill>
                    <a:blip r:embed="rId14"/>
                    <a:stretch>
                      <a:fillRect/>
                    </a:stretch>
                  </pic:blipFill>
                  <pic:spPr>
                    <a:xfrm>
                      <a:off x="0" y="0"/>
                      <a:ext cx="5478780" cy="4662805"/>
                    </a:xfrm>
                    <a:prstGeom prst="rect">
                      <a:avLst/>
                    </a:prstGeom>
                  </pic:spPr>
                </pic:pic>
              </a:graphicData>
            </a:graphic>
          </wp:inline>
        </w:drawing>
      </w:r>
    </w:p>
    <w:p w14:paraId="588E2893">
      <w:pPr>
        <w:pStyle w:val="3"/>
        <w:bidi w:val="0"/>
        <w:rPr>
          <w:rFonts w:hint="default" w:ascii="Times New Roman" w:hAnsi="Times New Roman"/>
          <w:lang w:val="en-US"/>
        </w:rPr>
      </w:pPr>
      <w:r>
        <w:rPr>
          <w:rFonts w:hint="default"/>
          <w:lang w:val="en-US"/>
        </w:rPr>
        <w:t>3. Final Confirmation Checklist</w:t>
      </w:r>
    </w:p>
    <w:p w14:paraId="56852217">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Log in to Salesforce Org</w:t>
      </w:r>
    </w:p>
    <w:p w14:paraId="4478DCBF">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 xml:space="preserve"> Set Company Information</w:t>
      </w:r>
    </w:p>
    <w:p w14:paraId="21FE3AC9">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Define Business Hours</w:t>
      </w:r>
    </w:p>
    <w:p w14:paraId="4C775960">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Add Holidays</w:t>
      </w:r>
    </w:p>
    <w:p w14:paraId="57F14701">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Create Role Hierarchy</w:t>
      </w:r>
    </w:p>
    <w:p w14:paraId="26F50431">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Create Users</w:t>
      </w:r>
    </w:p>
    <w:p w14:paraId="14B2493A">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Create Permission Set</w:t>
      </w:r>
    </w:p>
    <w:p w14:paraId="075F1246">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Prepare Org-Wide Defaults</w:t>
      </w:r>
    </w:p>
    <w:p w14:paraId="4BF49DE2">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Create Public Group</w:t>
      </w:r>
    </w:p>
    <w:p w14:paraId="496B893B">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 xml:space="preserve"> Enable Admin Login Access</w:t>
      </w:r>
    </w:p>
    <w:p w14:paraId="1E62E4ED">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lang w:val="en-US"/>
        </w:rPr>
      </w:pPr>
      <w:r>
        <w:rPr>
          <w:rFonts w:hint="default" w:ascii="Times New Roman" w:hAnsi="Times New Roman"/>
          <w:lang w:val="en-US"/>
        </w:rPr>
        <w:t>Create Email Templates (Ticket Submitted, Updated, Resolved)</w:t>
      </w:r>
    </w:p>
    <w:p w14:paraId="312D69E6">
      <w:pPr>
        <w:pStyle w:val="36"/>
        <w:keepNext w:val="0"/>
        <w:keepLines w:val="0"/>
        <w:widowControl/>
        <w:numPr>
          <w:ilvl w:val="0"/>
          <w:numId w:val="24"/>
        </w:numPr>
        <w:suppressLineNumbers w:val="0"/>
        <w:ind w:left="420" w:leftChars="0" w:right="0" w:rightChars="0" w:hanging="420" w:firstLineChars="0"/>
        <w:rPr>
          <w:rFonts w:hint="default" w:ascii="Times New Roman" w:hAnsi="Times New Roman" w:cs="Times New Roman"/>
          <w:lang w:val="en-US"/>
        </w:rPr>
      </w:pPr>
      <w:r>
        <w:rPr>
          <w:rFonts w:hint="default" w:ascii="Times New Roman" w:hAnsi="Times New Roman"/>
          <w:lang w:val="en-US"/>
        </w:rPr>
        <w:t>Assign object permissions after Phase 3</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UI Variable Text Light">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 w:name="Pristina">
    <w:panose1 w:val="030604020404060802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8EAED"/>
    <w:multiLevelType w:val="singleLevel"/>
    <w:tmpl w:val="9EA8EAED"/>
    <w:lvl w:ilvl="0" w:tentative="0">
      <w:start w:val="1"/>
      <w:numFmt w:val="decimal"/>
      <w:suff w:val="space"/>
      <w:lvlText w:val="%1."/>
      <w:lvlJc w:val="left"/>
      <w:pPr>
        <w:ind w:left="60" w:leftChars="0" w:firstLine="0" w:firstLineChars="0"/>
      </w:pPr>
    </w:lvl>
  </w:abstractNum>
  <w:abstractNum w:abstractNumId="1">
    <w:nsid w:val="9F9B0116"/>
    <w:multiLevelType w:val="singleLevel"/>
    <w:tmpl w:val="9F9B0116"/>
    <w:lvl w:ilvl="0" w:tentative="0">
      <w:start w:val="1"/>
      <w:numFmt w:val="decimal"/>
      <w:suff w:val="space"/>
      <w:lvlText w:val="%1."/>
      <w:lvlJc w:val="left"/>
    </w:lvl>
  </w:abstractNum>
  <w:abstractNum w:abstractNumId="2">
    <w:nsid w:val="A76A9C8F"/>
    <w:multiLevelType w:val="singleLevel"/>
    <w:tmpl w:val="A76A9C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657644"/>
    <w:multiLevelType w:val="singleLevel"/>
    <w:tmpl w:val="BC6576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1A0100D"/>
    <w:multiLevelType w:val="singleLevel"/>
    <w:tmpl w:val="C1A010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4E19303"/>
    <w:multiLevelType w:val="singleLevel"/>
    <w:tmpl w:val="C4E193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85826B8"/>
    <w:multiLevelType w:val="singleLevel"/>
    <w:tmpl w:val="C85826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079C367"/>
    <w:multiLevelType w:val="singleLevel"/>
    <w:tmpl w:val="D079C3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E95218E"/>
    <w:multiLevelType w:val="singleLevel"/>
    <w:tmpl w:val="FE9521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FFFF7E"/>
    <w:multiLevelType w:val="singleLevel"/>
    <w:tmpl w:val="FFFFFF7E"/>
    <w:lvl w:ilvl="0" w:tentative="0">
      <w:start w:val="1"/>
      <w:numFmt w:val="decimal"/>
      <w:pStyle w:val="34"/>
      <w:lvlText w:val="%1."/>
      <w:lvlJc w:val="left"/>
      <w:pPr>
        <w:tabs>
          <w:tab w:val="left" w:pos="1080"/>
        </w:tabs>
        <w:ind w:left="1080" w:hanging="360"/>
      </w:pPr>
    </w:lvl>
  </w:abstractNum>
  <w:abstractNum w:abstractNumId="10">
    <w:nsid w:val="FFFFFF7F"/>
    <w:multiLevelType w:val="singleLevel"/>
    <w:tmpl w:val="FFFFFF7F"/>
    <w:lvl w:ilvl="0" w:tentative="0">
      <w:start w:val="1"/>
      <w:numFmt w:val="decimal"/>
      <w:pStyle w:val="33"/>
      <w:lvlText w:val="%1."/>
      <w:lvlJc w:val="left"/>
      <w:pPr>
        <w:tabs>
          <w:tab w:val="left" w:pos="720"/>
        </w:tabs>
        <w:ind w:left="720" w:hanging="360"/>
      </w:pPr>
    </w:lvl>
  </w:abstractNum>
  <w:abstractNum w:abstractNumId="11">
    <w:nsid w:val="FFFFFF82"/>
    <w:multiLevelType w:val="singleLevel"/>
    <w:tmpl w:val="FFFFFF82"/>
    <w:lvl w:ilvl="0" w:tentative="0">
      <w:start w:val="1"/>
      <w:numFmt w:val="bullet"/>
      <w:pStyle w:val="28"/>
      <w:lvlText w:val=""/>
      <w:lvlJc w:val="left"/>
      <w:pPr>
        <w:tabs>
          <w:tab w:val="left" w:pos="1080"/>
        </w:tabs>
        <w:ind w:left="1080" w:hanging="360"/>
      </w:pPr>
      <w:rPr>
        <w:rFonts w:hint="default" w:ascii="Symbol" w:hAnsi="Symbol"/>
      </w:rPr>
    </w:lvl>
  </w:abstractNum>
  <w:abstractNum w:abstractNumId="12">
    <w:nsid w:val="FFFFFF83"/>
    <w:multiLevelType w:val="singleLevel"/>
    <w:tmpl w:val="FFFFFF83"/>
    <w:lvl w:ilvl="0" w:tentative="0">
      <w:start w:val="1"/>
      <w:numFmt w:val="bullet"/>
      <w:pStyle w:val="27"/>
      <w:lvlText w:val=""/>
      <w:lvlJc w:val="left"/>
      <w:pPr>
        <w:tabs>
          <w:tab w:val="left" w:pos="720"/>
        </w:tabs>
        <w:ind w:left="720" w:hanging="360"/>
      </w:pPr>
      <w:rPr>
        <w:rFonts w:hint="default" w:ascii="Symbol" w:hAnsi="Symbol"/>
      </w:rPr>
    </w:lvl>
  </w:abstractNum>
  <w:abstractNum w:abstractNumId="13">
    <w:nsid w:val="FFFFFF88"/>
    <w:multiLevelType w:val="singleLevel"/>
    <w:tmpl w:val="FFFFFF88"/>
    <w:lvl w:ilvl="0" w:tentative="0">
      <w:start w:val="1"/>
      <w:numFmt w:val="decimal"/>
      <w:pStyle w:val="32"/>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15">
    <w:nsid w:val="0DE618AF"/>
    <w:multiLevelType w:val="singleLevel"/>
    <w:tmpl w:val="0DE618AF"/>
    <w:lvl w:ilvl="0" w:tentative="0">
      <w:start w:val="1"/>
      <w:numFmt w:val="decimal"/>
      <w:lvlText w:val="%1."/>
      <w:lvlJc w:val="left"/>
      <w:pPr>
        <w:tabs>
          <w:tab w:val="left" w:pos="425"/>
        </w:tabs>
        <w:ind w:left="425" w:leftChars="0" w:hanging="425" w:firstLineChars="0"/>
      </w:pPr>
      <w:rPr>
        <w:rFonts w:hint="default"/>
      </w:rPr>
    </w:lvl>
  </w:abstractNum>
  <w:abstractNum w:abstractNumId="16">
    <w:nsid w:val="23134C2F"/>
    <w:multiLevelType w:val="singleLevel"/>
    <w:tmpl w:val="23134C2F"/>
    <w:lvl w:ilvl="0" w:tentative="0">
      <w:start w:val="1"/>
      <w:numFmt w:val="decimal"/>
      <w:suff w:val="space"/>
      <w:lvlText w:val="%1."/>
      <w:lvlJc w:val="left"/>
    </w:lvl>
  </w:abstractNum>
  <w:abstractNum w:abstractNumId="17">
    <w:nsid w:val="2AECF70B"/>
    <w:multiLevelType w:val="singleLevel"/>
    <w:tmpl w:val="2AECF70B"/>
    <w:lvl w:ilvl="0" w:tentative="0">
      <w:start w:val="1"/>
      <w:numFmt w:val="decimal"/>
      <w:suff w:val="space"/>
      <w:lvlText w:val="%1."/>
      <w:lvlJc w:val="left"/>
    </w:lvl>
  </w:abstractNum>
  <w:abstractNum w:abstractNumId="18">
    <w:nsid w:val="2D52BEF7"/>
    <w:multiLevelType w:val="singleLevel"/>
    <w:tmpl w:val="2D52BEF7"/>
    <w:lvl w:ilvl="0" w:tentative="0">
      <w:start w:val="1"/>
      <w:numFmt w:val="decimal"/>
      <w:suff w:val="space"/>
      <w:lvlText w:val="%1."/>
      <w:lvlJc w:val="left"/>
    </w:lvl>
  </w:abstractNum>
  <w:abstractNum w:abstractNumId="19">
    <w:nsid w:val="3E3B7626"/>
    <w:multiLevelType w:val="singleLevel"/>
    <w:tmpl w:val="3E3B7626"/>
    <w:lvl w:ilvl="0" w:tentative="0">
      <w:start w:val="1"/>
      <w:numFmt w:val="decimal"/>
      <w:suff w:val="space"/>
      <w:lvlText w:val="%1."/>
      <w:lvlJc w:val="left"/>
    </w:lvl>
  </w:abstractNum>
  <w:abstractNum w:abstractNumId="20">
    <w:nsid w:val="3ED82049"/>
    <w:multiLevelType w:val="singleLevel"/>
    <w:tmpl w:val="3ED82049"/>
    <w:lvl w:ilvl="0" w:tentative="0">
      <w:start w:val="1"/>
      <w:numFmt w:val="decimal"/>
      <w:suff w:val="space"/>
      <w:lvlText w:val="%1."/>
      <w:lvlJc w:val="left"/>
    </w:lvl>
  </w:abstractNum>
  <w:abstractNum w:abstractNumId="21">
    <w:nsid w:val="45B4476D"/>
    <w:multiLevelType w:val="singleLevel"/>
    <w:tmpl w:val="45B4476D"/>
    <w:lvl w:ilvl="0" w:tentative="0">
      <w:start w:val="1"/>
      <w:numFmt w:val="decimal"/>
      <w:lvlText w:val="%1)"/>
      <w:lvlJc w:val="left"/>
      <w:pPr>
        <w:tabs>
          <w:tab w:val="left" w:pos="425"/>
        </w:tabs>
        <w:ind w:left="425" w:leftChars="0" w:hanging="425" w:firstLineChars="0"/>
      </w:pPr>
      <w:rPr>
        <w:rFonts w:hint="default"/>
      </w:rPr>
    </w:lvl>
  </w:abstractNum>
  <w:abstractNum w:abstractNumId="22">
    <w:nsid w:val="504C799B"/>
    <w:multiLevelType w:val="singleLevel"/>
    <w:tmpl w:val="504C7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5F1F6E0D"/>
    <w:multiLevelType w:val="singleLevel"/>
    <w:tmpl w:val="5F1F6E0D"/>
    <w:lvl w:ilvl="0" w:tentative="0">
      <w:start w:val="1"/>
      <w:numFmt w:val="decimal"/>
      <w:lvlText w:val="%1."/>
      <w:lvlJc w:val="left"/>
      <w:pPr>
        <w:tabs>
          <w:tab w:val="left" w:pos="312"/>
        </w:tabs>
      </w:pPr>
    </w:lvl>
  </w:abstractNum>
  <w:num w:numId="1">
    <w:abstractNumId w:val="14"/>
  </w:num>
  <w:num w:numId="2">
    <w:abstractNumId w:val="12"/>
  </w:num>
  <w:num w:numId="3">
    <w:abstractNumId w:val="11"/>
  </w:num>
  <w:num w:numId="4">
    <w:abstractNumId w:val="13"/>
  </w:num>
  <w:num w:numId="5">
    <w:abstractNumId w:val="10"/>
  </w:num>
  <w:num w:numId="6">
    <w:abstractNumId w:val="9"/>
  </w:num>
  <w:num w:numId="7">
    <w:abstractNumId w:val="3"/>
  </w:num>
  <w:num w:numId="8">
    <w:abstractNumId w:val="22"/>
  </w:num>
  <w:num w:numId="9">
    <w:abstractNumId w:val="18"/>
  </w:num>
  <w:num w:numId="10">
    <w:abstractNumId w:val="2"/>
  </w:num>
  <w:num w:numId="11">
    <w:abstractNumId w:val="23"/>
  </w:num>
  <w:num w:numId="12">
    <w:abstractNumId w:val="0"/>
  </w:num>
  <w:num w:numId="13">
    <w:abstractNumId w:val="5"/>
  </w:num>
  <w:num w:numId="14">
    <w:abstractNumId w:val="19"/>
  </w:num>
  <w:num w:numId="15">
    <w:abstractNumId w:val="7"/>
  </w:num>
  <w:num w:numId="16">
    <w:abstractNumId w:val="16"/>
  </w:num>
  <w:num w:numId="17">
    <w:abstractNumId w:val="6"/>
  </w:num>
  <w:num w:numId="18">
    <w:abstractNumId w:val="15"/>
  </w:num>
  <w:num w:numId="19">
    <w:abstractNumId w:val="21"/>
  </w:num>
  <w:num w:numId="20">
    <w:abstractNumId w:val="17"/>
  </w:num>
  <w:num w:numId="21">
    <w:abstractNumId w:val="20"/>
  </w:num>
  <w:num w:numId="22">
    <w:abstractNumId w:val="1"/>
  </w:num>
  <w:num w:numId="23">
    <w:abstractNumId w:val="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152162F"/>
    <w:rsid w:val="23B075F1"/>
    <w:rsid w:val="4F890E77"/>
    <w:rsid w:val="7BE402E1"/>
    <w:rsid w:val="7EB82F2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4"/>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5"/>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6"/>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7"/>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8"/>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9"/>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8"/>
    <w:unhideWhenUsed/>
    <w:qFormat/>
    <w:uiPriority w:val="99"/>
    <w:pPr>
      <w:spacing w:after="120"/>
    </w:pPr>
  </w:style>
  <w:style w:type="paragraph" w:styleId="14">
    <w:name w:val="Body Text 2"/>
    <w:basedOn w:val="1"/>
    <w:link w:val="149"/>
    <w:unhideWhenUsed/>
    <w:qFormat/>
    <w:uiPriority w:val="99"/>
    <w:pPr>
      <w:spacing w:after="120" w:line="480" w:lineRule="auto"/>
    </w:pPr>
  </w:style>
  <w:style w:type="paragraph" w:styleId="15">
    <w:name w:val="Body Text 3"/>
    <w:basedOn w:val="1"/>
    <w:link w:val="150"/>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40"/>
    <w:unhideWhenUsed/>
    <w:qFormat/>
    <w:uiPriority w:val="99"/>
    <w:pPr>
      <w:tabs>
        <w:tab w:val="center" w:pos="4680"/>
        <w:tab w:val="right" w:pos="9360"/>
      </w:tabs>
      <w:spacing w:after="0" w:line="240" w:lineRule="auto"/>
    </w:pPr>
  </w:style>
  <w:style w:type="paragraph" w:styleId="19">
    <w:name w:val="header"/>
    <w:basedOn w:val="1"/>
    <w:link w:val="139"/>
    <w:unhideWhenUsed/>
    <w:qFormat/>
    <w:uiPriority w:val="99"/>
    <w:pPr>
      <w:tabs>
        <w:tab w:val="center" w:pos="4680"/>
        <w:tab w:val="right" w:pos="9360"/>
      </w:tabs>
      <w:spacing w:after="0" w:line="240" w:lineRule="auto"/>
    </w:pPr>
  </w:style>
  <w:style w:type="character" w:styleId="20">
    <w:name w:val="HTML Code"/>
    <w:basedOn w:val="11"/>
    <w:semiHidden/>
    <w:unhideWhenUsed/>
    <w:qFormat/>
    <w:uiPriority w:val="99"/>
    <w:rPr>
      <w:rFonts w:ascii="Courier New" w:hAnsi="Courier New" w:cs="Courier New"/>
      <w:sz w:val="20"/>
      <w:szCs w:val="20"/>
    </w:rPr>
  </w:style>
  <w:style w:type="paragraph" w:styleId="2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1"/>
    <w:semiHidden/>
    <w:unhideWhenUsed/>
    <w:uiPriority w:val="99"/>
    <w:rPr>
      <w:color w:val="0000FF"/>
      <w:u w:val="single"/>
    </w:rPr>
  </w:style>
  <w:style w:type="paragraph" w:styleId="23">
    <w:name w:val="List"/>
    <w:basedOn w:val="1"/>
    <w:unhideWhenUsed/>
    <w:qFormat/>
    <w:uiPriority w:val="99"/>
    <w:pPr>
      <w:ind w:left="360" w:hanging="360"/>
      <w:contextualSpacing/>
    </w:pPr>
  </w:style>
  <w:style w:type="paragraph" w:styleId="24">
    <w:name w:val="List 2"/>
    <w:basedOn w:val="1"/>
    <w:unhideWhenUsed/>
    <w:qFormat/>
    <w:uiPriority w:val="99"/>
    <w:pPr>
      <w:ind w:left="720" w:hanging="360"/>
      <w:contextualSpacing/>
    </w:pPr>
  </w:style>
  <w:style w:type="paragraph" w:styleId="25">
    <w:name w:val="List 3"/>
    <w:basedOn w:val="1"/>
    <w:unhideWhenUsed/>
    <w:qFormat/>
    <w:uiPriority w:val="99"/>
    <w:pPr>
      <w:ind w:left="1080" w:hanging="360"/>
      <w:contextualSpacing/>
    </w:pPr>
  </w:style>
  <w:style w:type="paragraph" w:styleId="26">
    <w:name w:val="List Bullet"/>
    <w:basedOn w:val="1"/>
    <w:unhideWhenUsed/>
    <w:qFormat/>
    <w:uiPriority w:val="99"/>
    <w:pPr>
      <w:numPr>
        <w:ilvl w:val="0"/>
        <w:numId w:val="1"/>
      </w:numPr>
      <w:contextualSpacing/>
    </w:pPr>
  </w:style>
  <w:style w:type="paragraph" w:styleId="27">
    <w:name w:val="List Bullet 2"/>
    <w:basedOn w:val="1"/>
    <w:unhideWhenUsed/>
    <w:qFormat/>
    <w:uiPriority w:val="99"/>
    <w:pPr>
      <w:numPr>
        <w:ilvl w:val="0"/>
        <w:numId w:val="2"/>
      </w:numPr>
      <w:contextualSpacing/>
    </w:pPr>
  </w:style>
  <w:style w:type="paragraph" w:styleId="28">
    <w:name w:val="List Bullet 3"/>
    <w:basedOn w:val="1"/>
    <w:unhideWhenUsed/>
    <w:qFormat/>
    <w:uiPriority w:val="99"/>
    <w:pPr>
      <w:numPr>
        <w:ilvl w:val="0"/>
        <w:numId w:val="3"/>
      </w:numPr>
      <w:contextualSpacing/>
    </w:pPr>
  </w:style>
  <w:style w:type="paragraph" w:styleId="29">
    <w:name w:val="List Continue"/>
    <w:basedOn w:val="1"/>
    <w:unhideWhenUsed/>
    <w:qFormat/>
    <w:uiPriority w:val="99"/>
    <w:pPr>
      <w:spacing w:after="120"/>
      <w:ind w:left="360"/>
      <w:contextualSpacing/>
    </w:pPr>
  </w:style>
  <w:style w:type="paragraph" w:styleId="30">
    <w:name w:val="List Continue 2"/>
    <w:basedOn w:val="1"/>
    <w:unhideWhenUsed/>
    <w:qFormat/>
    <w:uiPriority w:val="99"/>
    <w:pPr>
      <w:spacing w:after="120"/>
      <w:ind w:left="720"/>
      <w:contextualSpacing/>
    </w:pPr>
  </w:style>
  <w:style w:type="paragraph" w:styleId="31">
    <w:name w:val="List Continue 3"/>
    <w:basedOn w:val="1"/>
    <w:unhideWhenUsed/>
    <w:qFormat/>
    <w:uiPriority w:val="99"/>
    <w:pPr>
      <w:spacing w:after="120"/>
      <w:ind w:left="1080"/>
      <w:contextualSpacing/>
    </w:pPr>
  </w:style>
  <w:style w:type="paragraph" w:styleId="32">
    <w:name w:val="List Number"/>
    <w:basedOn w:val="1"/>
    <w:unhideWhenUsed/>
    <w:qFormat/>
    <w:uiPriority w:val="99"/>
    <w:pPr>
      <w:numPr>
        <w:ilvl w:val="0"/>
        <w:numId w:val="4"/>
      </w:numPr>
      <w:contextualSpacing/>
    </w:pPr>
  </w:style>
  <w:style w:type="paragraph" w:styleId="33">
    <w:name w:val="List Number 2"/>
    <w:basedOn w:val="1"/>
    <w:unhideWhenUsed/>
    <w:qFormat/>
    <w:uiPriority w:val="99"/>
    <w:pPr>
      <w:numPr>
        <w:ilvl w:val="0"/>
        <w:numId w:val="5"/>
      </w:numPr>
      <w:contextualSpacing/>
    </w:pPr>
  </w:style>
  <w:style w:type="paragraph" w:styleId="34">
    <w:name w:val="List Number 3"/>
    <w:basedOn w:val="1"/>
    <w:unhideWhenUsed/>
    <w:qFormat/>
    <w:uiPriority w:val="99"/>
    <w:pPr>
      <w:numPr>
        <w:ilvl w:val="0"/>
        <w:numId w:val="6"/>
      </w:numPr>
      <w:contextualSpacing/>
    </w:pPr>
  </w:style>
  <w:style w:type="paragraph" w:styleId="35">
    <w:name w:val="macro"/>
    <w:link w:val="151"/>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7">
    <w:name w:val="Strong"/>
    <w:basedOn w:val="11"/>
    <w:qFormat/>
    <w:uiPriority w:val="22"/>
    <w:rPr>
      <w:b/>
      <w:bCs/>
    </w:rPr>
  </w:style>
  <w:style w:type="paragraph" w:styleId="38">
    <w:name w:val="Subtitle"/>
    <w:basedOn w:val="1"/>
    <w:next w:val="1"/>
    <w:link w:val="1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9">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40">
    <w:name w:val="Title"/>
    <w:basedOn w:val="1"/>
    <w:next w:val="1"/>
    <w:link w:val="14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1">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2">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3">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4">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5">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6">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7">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8">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9">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50">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1">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2">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3">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4">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5">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6">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7">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8">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9">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60">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1">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2">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3">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4">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5">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6">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7">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8">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9">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6">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7">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8">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9">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80">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1">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2">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3">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90">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1">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2">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3">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4">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5">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6">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7">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8">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9">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100">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1">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2">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3">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4">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5">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6">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7">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8">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9">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10">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1">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2">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3">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4">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5">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6">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7">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8">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2">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6">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7">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8">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9">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0">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1">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2">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3">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4">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5">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6">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7">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8">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9">
    <w:name w:val="Header Char"/>
    <w:basedOn w:val="11"/>
    <w:link w:val="19"/>
    <w:uiPriority w:val="99"/>
  </w:style>
  <w:style w:type="character" w:customStyle="1" w:styleId="140">
    <w:name w:val="Footer Char"/>
    <w:basedOn w:val="11"/>
    <w:link w:val="18"/>
    <w:uiPriority w:val="99"/>
  </w:style>
  <w:style w:type="paragraph" w:styleId="141">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2">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3">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4">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5">
    <w:name w:val="Title Char"/>
    <w:basedOn w:val="11"/>
    <w:link w:val="40"/>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6">
    <w:name w:val="Subtitle Char"/>
    <w:basedOn w:val="11"/>
    <w:link w:val="3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7">
    <w:name w:val="List Paragraph"/>
    <w:basedOn w:val="1"/>
    <w:qFormat/>
    <w:uiPriority w:val="34"/>
    <w:pPr>
      <w:ind w:left="720"/>
      <w:contextualSpacing/>
    </w:pPr>
  </w:style>
  <w:style w:type="character" w:customStyle="1" w:styleId="148">
    <w:name w:val="Body Text Char"/>
    <w:basedOn w:val="11"/>
    <w:link w:val="13"/>
    <w:qFormat/>
    <w:uiPriority w:val="99"/>
  </w:style>
  <w:style w:type="character" w:customStyle="1" w:styleId="149">
    <w:name w:val="Body Text 2 Char"/>
    <w:basedOn w:val="11"/>
    <w:link w:val="14"/>
    <w:qFormat/>
    <w:uiPriority w:val="99"/>
  </w:style>
  <w:style w:type="character" w:customStyle="1" w:styleId="150">
    <w:name w:val="Body Text 3 Char"/>
    <w:basedOn w:val="11"/>
    <w:link w:val="15"/>
    <w:qFormat/>
    <w:uiPriority w:val="99"/>
    <w:rPr>
      <w:sz w:val="16"/>
      <w:szCs w:val="16"/>
    </w:rPr>
  </w:style>
  <w:style w:type="character" w:customStyle="1" w:styleId="151">
    <w:name w:val="Macro Text Char"/>
    <w:basedOn w:val="11"/>
    <w:link w:val="35"/>
    <w:uiPriority w:val="99"/>
    <w:rPr>
      <w:rFonts w:ascii="Courier" w:hAnsi="Courier"/>
      <w:sz w:val="20"/>
      <w:szCs w:val="20"/>
    </w:rPr>
  </w:style>
  <w:style w:type="paragraph" w:styleId="152">
    <w:name w:val="Quote"/>
    <w:basedOn w:val="1"/>
    <w:next w:val="1"/>
    <w:link w:val="153"/>
    <w:qFormat/>
    <w:uiPriority w:val="29"/>
    <w:rPr>
      <w:i/>
      <w:iCs/>
      <w:color w:val="000000" w:themeColor="text1"/>
      <w14:textFill>
        <w14:solidFill>
          <w14:schemeClr w14:val="tx1"/>
        </w14:solidFill>
      </w14:textFill>
    </w:rPr>
  </w:style>
  <w:style w:type="character" w:customStyle="1" w:styleId="153">
    <w:name w:val="Quote Char"/>
    <w:basedOn w:val="11"/>
    <w:link w:val="152"/>
    <w:uiPriority w:val="29"/>
    <w:rPr>
      <w:i/>
      <w:iCs/>
      <w:color w:val="000000" w:themeColor="text1"/>
      <w14:textFill>
        <w14:solidFill>
          <w14:schemeClr w14:val="tx1"/>
        </w14:solidFill>
      </w14:textFill>
    </w:rPr>
  </w:style>
  <w:style w:type="character" w:customStyle="1" w:styleId="154">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5">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6">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7">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8">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9">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60">
    <w:name w:val="Intense Quote"/>
    <w:basedOn w:val="1"/>
    <w:next w:val="1"/>
    <w:link w:val="16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1">
    <w:name w:val="Intense Quote Char"/>
    <w:basedOn w:val="11"/>
    <w:link w:val="160"/>
    <w:qFormat/>
    <w:uiPriority w:val="30"/>
    <w:rPr>
      <w:b/>
      <w:bCs/>
      <w:i/>
      <w:iCs/>
      <w:color w:val="4F81BD" w:themeColor="accent1"/>
      <w14:textFill>
        <w14:solidFill>
          <w14:schemeClr w14:val="accent1"/>
        </w14:solidFill>
      </w14:textFill>
    </w:rPr>
  </w:style>
  <w:style w:type="character" w:customStyle="1" w:styleId="162">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3">
    <w:name w:val="Intense Emphasis"/>
    <w:basedOn w:val="11"/>
    <w:qFormat/>
    <w:uiPriority w:val="21"/>
    <w:rPr>
      <w:b/>
      <w:bCs/>
      <w:i/>
      <w:iCs/>
      <w:color w:val="4F81BD" w:themeColor="accent1"/>
      <w14:textFill>
        <w14:solidFill>
          <w14:schemeClr w14:val="accent1"/>
        </w14:solidFill>
      </w14:textFill>
    </w:rPr>
  </w:style>
  <w:style w:type="character" w:customStyle="1" w:styleId="164">
    <w:name w:val="Subtle Reference"/>
    <w:basedOn w:val="11"/>
    <w:qFormat/>
    <w:uiPriority w:val="31"/>
    <w:rPr>
      <w:smallCaps/>
      <w:color w:val="C0504D" w:themeColor="accent2"/>
      <w:u w:val="single"/>
      <w14:textFill>
        <w14:solidFill>
          <w14:schemeClr w14:val="accent2"/>
        </w14:solidFill>
      </w14:textFill>
    </w:rPr>
  </w:style>
  <w:style w:type="character" w:customStyle="1" w:styleId="165">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6">
    <w:name w:val="Book Title"/>
    <w:basedOn w:val="11"/>
    <w:qFormat/>
    <w:uiPriority w:val="33"/>
    <w:rPr>
      <w:b/>
      <w:bCs/>
      <w:smallCaps/>
      <w:spacing w:val="5"/>
    </w:rPr>
  </w:style>
  <w:style w:type="paragraph" w:customStyle="1" w:styleId="167">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MACHAPATHRI VAMSHI</cp:lastModifiedBy>
  <dcterms:modified xsi:type="dcterms:W3CDTF">2025-09-25T11:10:25Z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697CBBC615E849D9AA8B6824C43AD22B_13</vt:lpwstr>
  </property>
</Properties>
</file>